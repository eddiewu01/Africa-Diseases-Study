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CEE7F" w14:textId="6931963D" w:rsidR="009C4F0F" w:rsidRDefault="00DD671D">
      <w:pPr>
        <w:pStyle w:val="ListNumber"/>
      </w:pPr>
      <w:r>
        <w:t xml:space="preserve">Inhaling of particulate matters can cause cancer, says NiMET https://t.co/hD3gy4imQk </w:t>
      </w:r>
      <w:hyperlink r:id="rId6" w:history="1">
        <w:r w:rsidR="00821436" w:rsidRPr="0068369F">
          <w:rPr>
            <w:rStyle w:val="Hyperlink"/>
          </w:rPr>
          <w:t>https://t.co/Ufz1Fx8FtC</w:t>
        </w:r>
      </w:hyperlink>
      <w:r w:rsidR="00821436">
        <w:t xml:space="preserve"> </w:t>
      </w:r>
      <w:r w:rsidR="00821436">
        <w:rPr>
          <w:b/>
        </w:rPr>
        <w:t>(</w:t>
      </w:r>
      <w:r w:rsidR="002C780C">
        <w:rPr>
          <w:b/>
        </w:rPr>
        <w:t>Mechanism / Causes</w:t>
      </w:r>
      <w:r w:rsidR="00821436">
        <w:rPr>
          <w:b/>
        </w:rPr>
        <w:t>)</w:t>
      </w:r>
    </w:p>
    <w:p w14:paraId="17065B20" w14:textId="03457FD8" w:rsidR="009C4F0F" w:rsidRDefault="00DD671D">
      <w:pPr>
        <w:pStyle w:val="ListNumber"/>
      </w:pPr>
      <w:r>
        <w:t xml:space="preserve">Mexican forward Ezequiel Orozco dies at age 29 after battle with lung cancer https://t.co/O8YnmX2Zrg </w:t>
      </w:r>
      <w:hyperlink r:id="rId7" w:history="1">
        <w:r w:rsidR="001B4E94" w:rsidRPr="0068369F">
          <w:rPr>
            <w:rStyle w:val="Hyperlink"/>
          </w:rPr>
          <w:t>https://t.co/Hh0UKVSxvf</w:t>
        </w:r>
      </w:hyperlink>
      <w:r w:rsidR="001B4E94">
        <w:t xml:space="preserve"> </w:t>
      </w:r>
      <w:r w:rsidR="001B4E94">
        <w:rPr>
          <w:b/>
        </w:rPr>
        <w:t>(</w:t>
      </w:r>
      <w:r w:rsidR="00022361">
        <w:rPr>
          <w:b/>
        </w:rPr>
        <w:t>Death / Outcomes</w:t>
      </w:r>
      <w:r w:rsidR="001B4E94">
        <w:rPr>
          <w:b/>
        </w:rPr>
        <w:t>)</w:t>
      </w:r>
    </w:p>
    <w:p w14:paraId="69E29E0F" w14:textId="3937819A" w:rsidR="009C4F0F" w:rsidRDefault="00DD671D">
      <w:pPr>
        <w:pStyle w:val="ListNumber"/>
      </w:pPr>
      <w:r>
        <w:t>*Obaseki visits accident victims, clears medical bills*</w:t>
      </w:r>
      <w:r>
        <w:br/>
      </w:r>
      <w:r>
        <w:br/>
        <w:t xml:space="preserve">*…takes responsibility of 5-year-old victim’s cancer... </w:t>
      </w:r>
      <w:hyperlink r:id="rId8" w:history="1">
        <w:r w:rsidR="00D172A1" w:rsidRPr="0068369F">
          <w:rPr>
            <w:rStyle w:val="Hyperlink"/>
          </w:rPr>
          <w:t>https://t.co/iwVVTvllzn</w:t>
        </w:r>
      </w:hyperlink>
      <w:r w:rsidR="00D172A1">
        <w:t xml:space="preserve"> </w:t>
      </w:r>
      <w:r w:rsidR="00D172A1">
        <w:rPr>
          <w:b/>
        </w:rPr>
        <w:t>(</w:t>
      </w:r>
      <w:r w:rsidR="00EE5CD9">
        <w:rPr>
          <w:b/>
        </w:rPr>
        <w:t>Support</w:t>
      </w:r>
      <w:r w:rsidR="00D172A1">
        <w:rPr>
          <w:b/>
        </w:rPr>
        <w:t>)</w:t>
      </w:r>
    </w:p>
    <w:p w14:paraId="35D69192" w14:textId="143B11F2" w:rsidR="009C4F0F" w:rsidRDefault="00DD671D">
      <w:pPr>
        <w:pStyle w:val="ListNumber"/>
      </w:pPr>
      <w:r>
        <w:t xml:space="preserve">Awwwww! Nice😍😍 </w:t>
      </w:r>
      <w:hyperlink r:id="rId9" w:history="1">
        <w:r w:rsidR="007F744A" w:rsidRPr="0068369F">
          <w:rPr>
            <w:rStyle w:val="Hyperlink"/>
          </w:rPr>
          <w:t>https://t.co/29neLUxFfD</w:t>
        </w:r>
      </w:hyperlink>
      <w:r w:rsidR="007F744A">
        <w:t xml:space="preserve"> </w:t>
      </w:r>
      <w:r w:rsidR="007F744A">
        <w:rPr>
          <w:b/>
        </w:rPr>
        <w:t>(</w:t>
      </w:r>
      <w:r w:rsidR="009B71EE">
        <w:rPr>
          <w:b/>
        </w:rPr>
        <w:t>Cultural references</w:t>
      </w:r>
      <w:r w:rsidR="007F744A">
        <w:rPr>
          <w:b/>
        </w:rPr>
        <w:t>)</w:t>
      </w:r>
    </w:p>
    <w:p w14:paraId="039B6C01" w14:textId="7BF778D9" w:rsidR="009C4F0F" w:rsidRDefault="00DD671D">
      <w:pPr>
        <w:pStyle w:val="ListNumber"/>
      </w:pPr>
      <w:r>
        <w:t>All thanks to the corrupt cANCer gwavament, now everyone South African will have to fork our that 1% they don’t have, what happened to “a better life fall” can 2019 get here already #VATincrease</w:t>
      </w:r>
      <w:r w:rsidR="005759B1">
        <w:t xml:space="preserve"> </w:t>
      </w:r>
      <w:r w:rsidR="005759B1">
        <w:rPr>
          <w:b/>
        </w:rPr>
        <w:t>(</w:t>
      </w:r>
      <w:r w:rsidR="0060728E">
        <w:rPr>
          <w:b/>
        </w:rPr>
        <w:t>Awareness</w:t>
      </w:r>
      <w:r w:rsidR="005759B1">
        <w:rPr>
          <w:b/>
        </w:rPr>
        <w:t>)</w:t>
      </w:r>
    </w:p>
    <w:p w14:paraId="7C8B0D4B" w14:textId="0C326BBF" w:rsidR="009C4F0F" w:rsidRDefault="00DD671D">
      <w:pPr>
        <w:pStyle w:val="ListNumber"/>
      </w:pPr>
      <w:r>
        <w:t xml:space="preserve">Irrfan Khan: ‘Life of Pi’ actor reveals battle with rare tumour </w:t>
      </w:r>
      <w:hyperlink r:id="rId10" w:history="1">
        <w:r w:rsidR="00002712" w:rsidRPr="0068369F">
          <w:rPr>
            <w:rStyle w:val="Hyperlink"/>
          </w:rPr>
          <w:t>https://t.co/9VmiHiGjq0</w:t>
        </w:r>
      </w:hyperlink>
      <w:r w:rsidR="00002712">
        <w:t xml:space="preserve"> </w:t>
      </w:r>
      <w:r w:rsidR="00002712">
        <w:rPr>
          <w:b/>
        </w:rPr>
        <w:t>(</w:t>
      </w:r>
      <w:r w:rsidR="00F8114F">
        <w:rPr>
          <w:b/>
        </w:rPr>
        <w:t>Support</w:t>
      </w:r>
      <w:r w:rsidR="00002712">
        <w:rPr>
          <w:b/>
        </w:rPr>
        <w:t>)</w:t>
      </w:r>
    </w:p>
    <w:p w14:paraId="7D89F984" w14:textId="2626ECF1" w:rsidR="009C4F0F" w:rsidRDefault="00DD671D">
      <w:pPr>
        <w:pStyle w:val="ListNumber"/>
      </w:pPr>
      <w:r>
        <w:t>@GeorgeDobell1 Apologies, confused him with the Dave Callaghan that overcame Cancer.</w:t>
      </w:r>
      <w:r w:rsidR="00D26F95">
        <w:t xml:space="preserve"> </w:t>
      </w:r>
      <w:r w:rsidR="00D26F95">
        <w:rPr>
          <w:b/>
        </w:rPr>
        <w:t>(</w:t>
      </w:r>
      <w:r w:rsidR="00D5298E">
        <w:rPr>
          <w:b/>
        </w:rPr>
        <w:t>Cultural references</w:t>
      </w:r>
      <w:r w:rsidR="00D26F95">
        <w:rPr>
          <w:b/>
        </w:rPr>
        <w:t>)</w:t>
      </w:r>
    </w:p>
    <w:p w14:paraId="31364626" w14:textId="35D14036" w:rsidR="009C4F0F" w:rsidRDefault="00DD671D">
      <w:pPr>
        <w:pStyle w:val="ListNumber"/>
      </w:pPr>
      <w:r>
        <w:t>I need a great meme for this tweet. Its getting me all teary and stuff!</w:t>
      </w:r>
      <w:r>
        <w:br/>
      </w:r>
      <w:r>
        <w:br/>
        <w:t xml:space="preserve">😭👏 </w:t>
      </w:r>
      <w:hyperlink r:id="rId11" w:history="1">
        <w:r w:rsidR="004C573D" w:rsidRPr="0068369F">
          <w:rPr>
            <w:rStyle w:val="Hyperlink"/>
          </w:rPr>
          <w:t>https://t.co/IlrPzqFH2P</w:t>
        </w:r>
      </w:hyperlink>
      <w:r w:rsidR="004C573D">
        <w:t xml:space="preserve"> </w:t>
      </w:r>
      <w:r w:rsidR="004C573D">
        <w:rPr>
          <w:b/>
        </w:rPr>
        <w:t>(</w:t>
      </w:r>
      <w:r w:rsidR="00546F4A">
        <w:rPr>
          <w:b/>
        </w:rPr>
        <w:t>Cultural references</w:t>
      </w:r>
      <w:r w:rsidR="004C573D">
        <w:rPr>
          <w:b/>
        </w:rPr>
        <w:t>)</w:t>
      </w:r>
    </w:p>
    <w:p w14:paraId="0A2DE9C3" w14:textId="09E5148E" w:rsidR="009C4F0F" w:rsidRDefault="00DD671D">
      <w:pPr>
        <w:pStyle w:val="ListNumber"/>
      </w:pPr>
      <w:r w:rsidRPr="00E6182F">
        <w:rPr>
          <w:b/>
        </w:rPr>
        <w:t>Obaseki visits accident victims, clears medical bills</w:t>
      </w:r>
      <w:r>
        <w:t xml:space="preserve"> - …takes responsibility of 5-year-old victim’s cancer treatment Edo State Governor, Mr. Godwin Obaseki, has visited and offset medical bills of persons who suffered various degrees of injuries, in ... </w:t>
      </w:r>
      <w:hyperlink r:id="rId12" w:history="1">
        <w:r w:rsidR="00842964" w:rsidRPr="0068369F">
          <w:rPr>
            <w:rStyle w:val="Hyperlink"/>
          </w:rPr>
          <w:t>https://t.co/3Xmk6NiHyA</w:t>
        </w:r>
      </w:hyperlink>
      <w:r w:rsidR="00842964">
        <w:t xml:space="preserve"> </w:t>
      </w:r>
      <w:r w:rsidR="00842964">
        <w:rPr>
          <w:b/>
        </w:rPr>
        <w:t>(</w:t>
      </w:r>
      <w:r w:rsidR="00497D4B">
        <w:rPr>
          <w:b/>
        </w:rPr>
        <w:t>Support</w:t>
      </w:r>
      <w:r w:rsidR="00842964">
        <w:rPr>
          <w:b/>
        </w:rPr>
        <w:t>)</w:t>
      </w:r>
    </w:p>
    <w:p w14:paraId="1E6D9C08" w14:textId="1D9E9F8E" w:rsidR="009C4F0F" w:rsidRDefault="00DD671D">
      <w:pPr>
        <w:pStyle w:val="ListNumber"/>
      </w:pPr>
      <w:r>
        <w:t xml:space="preserve">To me, survivorship is very much an attitude, it’s a state of mind. I have learned that hope is forever changing, and healing can come without curing but caring. </w:t>
      </w:r>
      <w:r w:rsidRPr="00B03B73">
        <w:rPr>
          <w:b/>
        </w:rPr>
        <w:t>Support @dorcasfoundatn</w:t>
      </w:r>
      <w:r>
        <w:t xml:space="preserve"> , Save our children with bright futures. #CancerAwareness </w:t>
      </w:r>
      <w:hyperlink r:id="rId13" w:history="1">
        <w:r w:rsidR="003276F6" w:rsidRPr="0068369F">
          <w:rPr>
            <w:rStyle w:val="Hyperlink"/>
          </w:rPr>
          <w:t>https://t.co/R5QUOJwGfU</w:t>
        </w:r>
      </w:hyperlink>
      <w:r w:rsidR="003276F6">
        <w:t xml:space="preserve"> </w:t>
      </w:r>
      <w:r w:rsidR="003276F6">
        <w:rPr>
          <w:b/>
        </w:rPr>
        <w:t>(</w:t>
      </w:r>
      <w:r w:rsidR="003D019D">
        <w:rPr>
          <w:b/>
        </w:rPr>
        <w:t>Support</w:t>
      </w:r>
      <w:r w:rsidR="003276F6">
        <w:rPr>
          <w:b/>
        </w:rPr>
        <w:t>)</w:t>
      </w:r>
    </w:p>
    <w:p w14:paraId="6E07AF9A" w14:textId="1E7C9E02" w:rsidR="009C4F0F" w:rsidRDefault="00DD671D">
      <w:pPr>
        <w:pStyle w:val="ListNumber"/>
      </w:pPr>
      <w:r>
        <w:t xml:space="preserve">Now @KenyaTreasury omits cash meant for subsidising cancer drugs from the budget against an advice from @crakenya  </w:t>
      </w:r>
      <w:hyperlink r:id="rId14" w:history="1">
        <w:r w:rsidR="003E425A" w:rsidRPr="0068369F">
          <w:rPr>
            <w:rStyle w:val="Hyperlink"/>
          </w:rPr>
          <w:t>https://t.co/3J4u3uVYXx</w:t>
        </w:r>
      </w:hyperlink>
      <w:r w:rsidR="003E425A">
        <w:t xml:space="preserve"> </w:t>
      </w:r>
      <w:r w:rsidR="003E425A">
        <w:rPr>
          <w:b/>
        </w:rPr>
        <w:t>(</w:t>
      </w:r>
      <w:r w:rsidR="00F31777">
        <w:rPr>
          <w:b/>
        </w:rPr>
        <w:t>Awareness</w:t>
      </w:r>
      <w:r w:rsidR="003E425A">
        <w:rPr>
          <w:b/>
        </w:rPr>
        <w:t>)</w:t>
      </w:r>
    </w:p>
    <w:p w14:paraId="37E898D6" w14:textId="55FB06D3" w:rsidR="009C4F0F" w:rsidRDefault="00DD671D">
      <w:pPr>
        <w:pStyle w:val="ListNumber"/>
      </w:pPr>
      <w:r>
        <w:t xml:space="preserve">@realDonaldTrump is just an Idiot </w:t>
      </w:r>
      <w:hyperlink r:id="rId15" w:history="1">
        <w:r w:rsidR="0043284C" w:rsidRPr="0068369F">
          <w:rPr>
            <w:rStyle w:val="Hyperlink"/>
          </w:rPr>
          <w:t>https://t.co/aCXa5tmyAO</w:t>
        </w:r>
      </w:hyperlink>
      <w:r w:rsidR="0043284C">
        <w:t xml:space="preserve"> </w:t>
      </w:r>
      <w:r w:rsidR="0043284C">
        <w:rPr>
          <w:b/>
        </w:rPr>
        <w:t>(</w:t>
      </w:r>
      <w:r w:rsidR="00571499">
        <w:rPr>
          <w:b/>
        </w:rPr>
        <w:t>Cultural references</w:t>
      </w:r>
      <w:r w:rsidR="0043284C">
        <w:rPr>
          <w:b/>
        </w:rPr>
        <w:t>)</w:t>
      </w:r>
    </w:p>
    <w:p w14:paraId="713C272D" w14:textId="113DFDE2" w:rsidR="009C4F0F" w:rsidRDefault="00DD671D">
      <w:pPr>
        <w:pStyle w:val="ListNumber"/>
      </w:pPr>
      <w:r>
        <w:t xml:space="preserve">@RobertAlai Don't be an asshole man. While looting is not right... you should know that cancer doesn't discriminate. </w:t>
      </w:r>
      <w:r w:rsidRPr="007373E3">
        <w:rPr>
          <w:b/>
        </w:rPr>
        <w:t>I wish the old man @CKirubi peace</w:t>
      </w:r>
      <w:r>
        <w:t>.</w:t>
      </w:r>
      <w:r w:rsidR="0027532A">
        <w:t xml:space="preserve"> </w:t>
      </w:r>
      <w:r w:rsidR="0027532A">
        <w:rPr>
          <w:b/>
        </w:rPr>
        <w:t>(</w:t>
      </w:r>
      <w:r w:rsidR="00370460">
        <w:rPr>
          <w:b/>
        </w:rPr>
        <w:t>Support</w:t>
      </w:r>
      <w:r w:rsidR="0027532A">
        <w:rPr>
          <w:b/>
        </w:rPr>
        <w:t>)</w:t>
      </w:r>
    </w:p>
    <w:p w14:paraId="2BB7D698" w14:textId="52CD7C96" w:rsidR="009C4F0F" w:rsidRDefault="00DD671D">
      <w:pPr>
        <w:pStyle w:val="ListNumber"/>
      </w:pPr>
      <w:r>
        <w:t xml:space="preserve">The </w:t>
      </w:r>
      <w:r w:rsidRPr="009641A1">
        <w:rPr>
          <w:b/>
        </w:rPr>
        <w:t>latest Natural Health Daily</w:t>
      </w:r>
      <w:r>
        <w:t>! https://t.co/nxSfadVUDW Thanks to @SouthAfrica_new @drgarynull #marketing #cancer</w:t>
      </w:r>
      <w:r w:rsidR="00FF19E1">
        <w:t xml:space="preserve"> </w:t>
      </w:r>
      <w:r w:rsidR="00FF19E1">
        <w:rPr>
          <w:b/>
        </w:rPr>
        <w:t>(</w:t>
      </w:r>
      <w:r w:rsidR="004A4CE9">
        <w:rPr>
          <w:b/>
        </w:rPr>
        <w:t>Awareness</w:t>
      </w:r>
      <w:r w:rsidR="00FF19E1">
        <w:rPr>
          <w:b/>
        </w:rPr>
        <w:t>)</w:t>
      </w:r>
    </w:p>
    <w:p w14:paraId="46B058C4" w14:textId="4F4DB6D2" w:rsidR="009C4F0F" w:rsidRDefault="00DD671D">
      <w:pPr>
        <w:pStyle w:val="ListNumber"/>
      </w:pPr>
      <w:r w:rsidRPr="004A6BFB">
        <w:rPr>
          <w:b/>
        </w:rPr>
        <w:t>#Affordable #lymphoma #treatment</w:t>
      </w:r>
      <w:r>
        <w:t xml:space="preserve"> in #Delhi a Ray of Hope for Global Patients #Golive #Afghanistan #Kenya Read more - https://t.co/H26wai7RYi </w:t>
      </w:r>
      <w:hyperlink r:id="rId16" w:history="1">
        <w:r w:rsidR="0035755D" w:rsidRPr="0068369F">
          <w:rPr>
            <w:rStyle w:val="Hyperlink"/>
          </w:rPr>
          <w:t>https://t.co/VVgH2Dkg2J</w:t>
        </w:r>
      </w:hyperlink>
      <w:r w:rsidR="0035755D">
        <w:t xml:space="preserve"> </w:t>
      </w:r>
      <w:r w:rsidR="0035755D">
        <w:rPr>
          <w:b/>
        </w:rPr>
        <w:t>(</w:t>
      </w:r>
      <w:r w:rsidR="004A6BFB">
        <w:rPr>
          <w:b/>
        </w:rPr>
        <w:t>Mechanism / Causes</w:t>
      </w:r>
      <w:r w:rsidR="0035755D">
        <w:rPr>
          <w:b/>
        </w:rPr>
        <w:t>)</w:t>
      </w:r>
    </w:p>
    <w:p w14:paraId="764A1EFB" w14:textId="3CAC623E" w:rsidR="009C4F0F" w:rsidRDefault="00DD671D">
      <w:pPr>
        <w:pStyle w:val="ListNumber"/>
      </w:pPr>
      <w:r>
        <w:t xml:space="preserve">Interesting.@fankuzat @MorrisMuryth </w:t>
      </w:r>
      <w:hyperlink r:id="rId17" w:history="1">
        <w:r w:rsidR="00883197" w:rsidRPr="0068369F">
          <w:rPr>
            <w:rStyle w:val="Hyperlink"/>
          </w:rPr>
          <w:t>https://t.co/S45amP7QIk</w:t>
        </w:r>
      </w:hyperlink>
      <w:r w:rsidR="00883197">
        <w:t xml:space="preserve"> </w:t>
      </w:r>
      <w:r w:rsidR="00883197">
        <w:rPr>
          <w:b/>
        </w:rPr>
        <w:t>(</w:t>
      </w:r>
      <w:r w:rsidR="00964CB0">
        <w:rPr>
          <w:b/>
        </w:rPr>
        <w:t>Mechanism / Causes</w:t>
      </w:r>
      <w:r w:rsidR="00883197">
        <w:rPr>
          <w:b/>
        </w:rPr>
        <w:t>)</w:t>
      </w:r>
    </w:p>
    <w:p w14:paraId="149383D7" w14:textId="386EE4E6" w:rsidR="009C4F0F" w:rsidRDefault="00DD671D">
      <w:pPr>
        <w:pStyle w:val="ListNumber"/>
      </w:pPr>
      <w:r>
        <w:t>Issa Thread</w:t>
      </w:r>
      <w:r>
        <w:br/>
        <w:t>Cancer is a group of diseases characterized by the</w:t>
      </w:r>
      <w:r>
        <w:br/>
        <w:t>uncontrolled growth and spread of abnormal cells. If the</w:t>
      </w:r>
      <w:r>
        <w:br/>
      </w:r>
      <w:r>
        <w:lastRenderedPageBreak/>
        <w:t xml:space="preserve">spread is not controlled, </w:t>
      </w:r>
      <w:r w:rsidRPr="00B12044">
        <w:rPr>
          <w:b/>
        </w:rPr>
        <w:t>it can result in death.Scary isn't it</w:t>
      </w:r>
      <w:r>
        <w:t>? #mycancerview</w:t>
      </w:r>
      <w:r w:rsidR="0094047F">
        <w:t xml:space="preserve"> </w:t>
      </w:r>
      <w:r w:rsidR="0094047F">
        <w:rPr>
          <w:b/>
        </w:rPr>
        <w:t>(</w:t>
      </w:r>
      <w:r w:rsidR="006E0F60">
        <w:rPr>
          <w:b/>
        </w:rPr>
        <w:t>Death / Outcomes</w:t>
      </w:r>
      <w:r w:rsidR="0094047F">
        <w:rPr>
          <w:b/>
        </w:rPr>
        <w:t>)</w:t>
      </w:r>
    </w:p>
    <w:p w14:paraId="7A357DEF" w14:textId="0081E3DA" w:rsidR="009C4F0F" w:rsidRDefault="00DD671D">
      <w:pPr>
        <w:pStyle w:val="ListNumber"/>
      </w:pPr>
      <w:r>
        <w:t xml:space="preserve">Irrfan Khan: Bollywood actor has rare tumour - https://t.co/LiNiwdqM4p </w:t>
      </w:r>
      <w:hyperlink r:id="rId18" w:history="1">
        <w:r w:rsidR="00B12044" w:rsidRPr="0068369F">
          <w:rPr>
            <w:rStyle w:val="Hyperlink"/>
          </w:rPr>
          <w:t>https://t.co/gXQLrilMKS</w:t>
        </w:r>
      </w:hyperlink>
      <w:r w:rsidR="00B12044">
        <w:t xml:space="preserve"> </w:t>
      </w:r>
      <w:r w:rsidR="00B12044">
        <w:rPr>
          <w:b/>
        </w:rPr>
        <w:t>(</w:t>
      </w:r>
      <w:r w:rsidR="00BB61C8">
        <w:rPr>
          <w:b/>
        </w:rPr>
        <w:t>Awareness</w:t>
      </w:r>
      <w:r w:rsidR="00B12044">
        <w:rPr>
          <w:b/>
        </w:rPr>
        <w:t>)</w:t>
      </w:r>
    </w:p>
    <w:p w14:paraId="712D27D1" w14:textId="2355CFB4" w:rsidR="009C4F0F" w:rsidRDefault="00DD671D">
      <w:pPr>
        <w:pStyle w:val="ListNumber"/>
      </w:pPr>
      <w:r>
        <w:t xml:space="preserve">My condolences @Zemedeneh </w:t>
      </w:r>
      <w:r w:rsidRPr="00A54959">
        <w:rPr>
          <w:b/>
        </w:rPr>
        <w:t>may she rest in piece</w:t>
      </w:r>
      <w:r>
        <w:t xml:space="preserve">. </w:t>
      </w:r>
      <w:hyperlink r:id="rId19" w:history="1">
        <w:r w:rsidR="00A54959" w:rsidRPr="0068369F">
          <w:rPr>
            <w:rStyle w:val="Hyperlink"/>
          </w:rPr>
          <w:t>https://t.co/LVaqD6P5oC</w:t>
        </w:r>
      </w:hyperlink>
      <w:r w:rsidR="00A54959">
        <w:t xml:space="preserve"> </w:t>
      </w:r>
      <w:r w:rsidR="00A54959">
        <w:rPr>
          <w:b/>
        </w:rPr>
        <w:t xml:space="preserve">(Support) </w:t>
      </w:r>
    </w:p>
    <w:p w14:paraId="6C5D6FA3" w14:textId="6AF88A9F" w:rsidR="009C4F0F" w:rsidRDefault="00DD671D">
      <w:pPr>
        <w:pStyle w:val="ListNumber"/>
      </w:pPr>
      <w:r>
        <w:t xml:space="preserve">Air Quality: NiMET says </w:t>
      </w:r>
      <w:r w:rsidRPr="00E33B6E">
        <w:rPr>
          <w:b/>
        </w:rPr>
        <w:t>inhaling of Particulate Matters can cause cancer</w:t>
      </w:r>
      <w:r>
        <w:t xml:space="preserve"> </w:t>
      </w:r>
      <w:hyperlink r:id="rId20" w:history="1">
        <w:r w:rsidR="0093712A" w:rsidRPr="0068369F">
          <w:rPr>
            <w:rStyle w:val="Hyperlink"/>
          </w:rPr>
          <w:t>https://t.co/6MjYaylPEQ</w:t>
        </w:r>
      </w:hyperlink>
      <w:r w:rsidR="0093712A">
        <w:t xml:space="preserve"> </w:t>
      </w:r>
      <w:r w:rsidR="0093712A">
        <w:rPr>
          <w:b/>
        </w:rPr>
        <w:t>(</w:t>
      </w:r>
      <w:r w:rsidR="00605711">
        <w:rPr>
          <w:b/>
        </w:rPr>
        <w:t>Risk factors</w:t>
      </w:r>
      <w:r w:rsidR="0093712A">
        <w:rPr>
          <w:b/>
        </w:rPr>
        <w:t>)</w:t>
      </w:r>
    </w:p>
    <w:p w14:paraId="5790C403" w14:textId="7DE4940C" w:rsidR="009C4F0F" w:rsidRDefault="00DD671D">
      <w:pPr>
        <w:pStyle w:val="ListNumber"/>
      </w:pPr>
      <w:r>
        <w:t xml:space="preserve">#PowerGames "To me, </w:t>
      </w:r>
      <w:r w:rsidRPr="0088758A">
        <w:rPr>
          <w:b/>
        </w:rPr>
        <w:t>@KenyaPower is like Cancer</w:t>
      </w:r>
      <w:r>
        <w:t xml:space="preserve"> ~ Irene Moraa.</w:t>
      </w:r>
      <w:r w:rsidR="00E93AE9">
        <w:t xml:space="preserve"> </w:t>
      </w:r>
      <w:r w:rsidR="00E93AE9">
        <w:rPr>
          <w:b/>
        </w:rPr>
        <w:t>(</w:t>
      </w:r>
      <w:r w:rsidR="0088758A">
        <w:rPr>
          <w:b/>
        </w:rPr>
        <w:t>Cultural references</w:t>
      </w:r>
      <w:r w:rsidR="00E93AE9">
        <w:rPr>
          <w:b/>
        </w:rPr>
        <w:t>)</w:t>
      </w:r>
    </w:p>
    <w:p w14:paraId="67BC9468" w14:textId="2DE6CDC7" w:rsidR="009C4F0F" w:rsidRDefault="00DD671D">
      <w:pPr>
        <w:pStyle w:val="ListNumber"/>
      </w:pPr>
      <w:r>
        <w:t xml:space="preserve">Oh where ate they...those #WozaBozza @Daredevil_Run bots running cancer out of town?!  Our @insuregroup ladies getting real excited about </w:t>
      </w:r>
      <w:r w:rsidRPr="00960A1A">
        <w:rPr>
          <w:b/>
        </w:rPr>
        <w:t>#DaredevilRun2018</w:t>
      </w:r>
      <w:r>
        <w:t xml:space="preserve"> </w:t>
      </w:r>
      <w:hyperlink r:id="rId21" w:history="1">
        <w:r w:rsidR="00522CAC" w:rsidRPr="0068369F">
          <w:rPr>
            <w:rStyle w:val="Hyperlink"/>
          </w:rPr>
          <w:t>https://t.co/Ka4NG6HmZt</w:t>
        </w:r>
      </w:hyperlink>
      <w:r w:rsidR="00522CAC">
        <w:t xml:space="preserve"> </w:t>
      </w:r>
      <w:r w:rsidR="00522CAC">
        <w:rPr>
          <w:b/>
        </w:rPr>
        <w:t>(</w:t>
      </w:r>
      <w:r w:rsidR="00960A1A">
        <w:rPr>
          <w:b/>
        </w:rPr>
        <w:t>Support</w:t>
      </w:r>
      <w:r w:rsidR="00522CAC">
        <w:rPr>
          <w:b/>
        </w:rPr>
        <w:t>)</w:t>
      </w:r>
    </w:p>
    <w:p w14:paraId="48965A82" w14:textId="2E153CB0" w:rsidR="009C4F0F" w:rsidRDefault="00DD671D">
      <w:pPr>
        <w:pStyle w:val="ListNumber"/>
      </w:pPr>
      <w:r>
        <w:t xml:space="preserve">@Wendys let this money you got coming in go to pay for the diabetes/high blood pressure meds and </w:t>
      </w:r>
      <w:r w:rsidRPr="00252DCA">
        <w:rPr>
          <w:b/>
        </w:rPr>
        <w:t>cancer treatment that your food causes</w:t>
      </w:r>
      <w:r>
        <w:t xml:space="preserve"> that disportionately effects black folks.</w:t>
      </w:r>
      <w:r w:rsidR="00A73DC4">
        <w:t xml:space="preserve"> </w:t>
      </w:r>
      <w:r w:rsidR="00A73DC4">
        <w:rPr>
          <w:b/>
        </w:rPr>
        <w:t>(</w:t>
      </w:r>
      <w:r w:rsidR="009B3597">
        <w:rPr>
          <w:b/>
        </w:rPr>
        <w:t>Risk factors</w:t>
      </w:r>
      <w:r w:rsidR="00A73DC4">
        <w:rPr>
          <w:b/>
        </w:rPr>
        <w:t>)</w:t>
      </w:r>
    </w:p>
    <w:p w14:paraId="4B1B0950" w14:textId="1995B69C" w:rsidR="009C4F0F" w:rsidRDefault="00DD671D">
      <w:pPr>
        <w:pStyle w:val="ListNumber"/>
      </w:pPr>
      <w:r>
        <w:t>@nubianprinz @ManUtd Nooo.. This cancer needs to stay and finish them o.. We don't want to hea</w:t>
      </w:r>
      <w:r w:rsidR="001F7722">
        <w:t xml:space="preserve">r that he should be sacked oh! </w:t>
      </w:r>
      <w:r w:rsidR="001F7722">
        <w:rPr>
          <w:b/>
        </w:rPr>
        <w:t>(</w:t>
      </w:r>
      <w:r w:rsidR="006B54BA">
        <w:rPr>
          <w:b/>
        </w:rPr>
        <w:t>Cultural references</w:t>
      </w:r>
      <w:r w:rsidR="001F7722">
        <w:rPr>
          <w:b/>
        </w:rPr>
        <w:t>)</w:t>
      </w:r>
    </w:p>
    <w:p w14:paraId="674124F7" w14:textId="098C2D07" w:rsidR="009C4F0F" w:rsidRDefault="00DD671D">
      <w:pPr>
        <w:pStyle w:val="ListNumber"/>
      </w:pPr>
      <w:r>
        <w:t xml:space="preserve">Hi guys, my friend's Mom is </w:t>
      </w:r>
      <w:r w:rsidRPr="00B64E3B">
        <w:rPr>
          <w:b/>
        </w:rPr>
        <w:t>in urgent need of Seven Million two hundred and forty one thousand Naira</w:t>
      </w:r>
      <w:r>
        <w:t xml:space="preserve"> ( N7,241,000) to begin Chemotherapy after a Mastectomy was unable to stop the Cancer spread.  </w:t>
      </w:r>
      <w:r>
        <w:br/>
      </w:r>
      <w:r>
        <w:br/>
      </w:r>
      <w:r w:rsidRPr="00E85CD7">
        <w:rPr>
          <w:b/>
        </w:rPr>
        <w:t>Every donation counts</w:t>
      </w:r>
      <w:r>
        <w:t>!!! RT</w:t>
      </w:r>
      <w:r>
        <w:br/>
        <w:t xml:space="preserve"> </w:t>
      </w:r>
      <w:r>
        <w:br/>
        <w:t>Thank you.</w:t>
      </w:r>
      <w:r>
        <w:br/>
      </w:r>
      <w:r w:rsidRPr="0093424D">
        <w:rPr>
          <w:b/>
        </w:rPr>
        <w:t>gofundme</w:t>
      </w:r>
      <w:r>
        <w:t xml:space="preserve"> link:  </w:t>
      </w:r>
      <w:hyperlink r:id="rId22" w:history="1">
        <w:r w:rsidR="00B16DBC" w:rsidRPr="0068369F">
          <w:rPr>
            <w:rStyle w:val="Hyperlink"/>
          </w:rPr>
          <w:t>https://t.co/6nF3B4xxl6</w:t>
        </w:r>
      </w:hyperlink>
      <w:r w:rsidR="00B16DBC">
        <w:t xml:space="preserve"> </w:t>
      </w:r>
      <w:r w:rsidR="00B16DBC">
        <w:rPr>
          <w:b/>
        </w:rPr>
        <w:t>(Support)</w:t>
      </w:r>
    </w:p>
    <w:p w14:paraId="49340EF1" w14:textId="18BC303C" w:rsidR="009C4F0F" w:rsidRDefault="00DD671D">
      <w:pPr>
        <w:pStyle w:val="ListNumber"/>
      </w:pPr>
      <w:r>
        <w:t xml:space="preserve">Here are some photos of our </w:t>
      </w:r>
      <w:r w:rsidRPr="007E7F5E">
        <w:rPr>
          <w:b/>
        </w:rPr>
        <w:t>#DREAMS outreach</w:t>
      </w:r>
      <w:r>
        <w:t xml:space="preserve"> held yesterday at Fuata Nyayo informal settlement. Services included HIV testing/Counseling, immunization,cervical cancer screening,STI screening and family planning services. </w:t>
      </w:r>
      <w:hyperlink r:id="rId23" w:history="1">
        <w:r w:rsidR="009F68C9" w:rsidRPr="0068369F">
          <w:rPr>
            <w:rStyle w:val="Hyperlink"/>
          </w:rPr>
          <w:t>https://t.co/KdGc6NYrYS</w:t>
        </w:r>
      </w:hyperlink>
      <w:r w:rsidR="009F68C9">
        <w:t xml:space="preserve"> </w:t>
      </w:r>
      <w:r w:rsidR="009F68C9">
        <w:rPr>
          <w:b/>
        </w:rPr>
        <w:t>(Support)</w:t>
      </w:r>
    </w:p>
    <w:p w14:paraId="6D2E0D03" w14:textId="55A95DBF" w:rsidR="009C4F0F" w:rsidRDefault="00DD671D">
      <w:pPr>
        <w:pStyle w:val="ListNumber"/>
      </w:pPr>
      <w:r>
        <w:t xml:space="preserve">Allure #Beauty - Woman Says Her Dog </w:t>
      </w:r>
      <w:r w:rsidRPr="0095205C">
        <w:rPr>
          <w:b/>
        </w:rPr>
        <w:t>Discovered Her Skin Cancer</w:t>
      </w:r>
      <w:r>
        <w:t xml:space="preserve"> </w:t>
      </w:r>
      <w:hyperlink r:id="rId24" w:history="1">
        <w:r w:rsidR="00A66C05" w:rsidRPr="0068369F">
          <w:rPr>
            <w:rStyle w:val="Hyperlink"/>
          </w:rPr>
          <w:t>https://t.co/im1iXJMGOw</w:t>
        </w:r>
      </w:hyperlink>
      <w:r w:rsidR="00A66C05">
        <w:t xml:space="preserve"> </w:t>
      </w:r>
      <w:r w:rsidR="00A66C05">
        <w:rPr>
          <w:b/>
        </w:rPr>
        <w:t>(</w:t>
      </w:r>
      <w:r w:rsidR="00F30AC2">
        <w:rPr>
          <w:b/>
        </w:rPr>
        <w:t>Mechanism / Causes</w:t>
      </w:r>
      <w:r w:rsidR="00A66C05">
        <w:rPr>
          <w:b/>
        </w:rPr>
        <w:t>)</w:t>
      </w:r>
    </w:p>
    <w:p w14:paraId="1AB627A6" w14:textId="25A05EBA" w:rsidR="009C4F0F" w:rsidRDefault="00DD671D">
      <w:pPr>
        <w:pStyle w:val="ListNumber"/>
      </w:pPr>
      <w:r>
        <w:t xml:space="preserve">SHOFCO  include: </w:t>
      </w:r>
      <w:r w:rsidRPr="006447E0">
        <w:rPr>
          <w:b/>
        </w:rPr>
        <w:t>primary health and preventative care</w:t>
      </w:r>
      <w:r>
        <w:t>, pre and postpartum care, child immunizations, comprehensive HIV care, family planning, cervical cancer screening, gender-based violence response, and a child nutrition program.  #SHOFCOonBYOB</w:t>
      </w:r>
      <w:r w:rsidR="00A87BF4">
        <w:t xml:space="preserve"> </w:t>
      </w:r>
      <w:r w:rsidR="00A87BF4">
        <w:rPr>
          <w:b/>
        </w:rPr>
        <w:t>(</w:t>
      </w:r>
      <w:r w:rsidR="00FC3FD9">
        <w:rPr>
          <w:b/>
        </w:rPr>
        <w:t>Prevention</w:t>
      </w:r>
      <w:r w:rsidR="00A87BF4">
        <w:rPr>
          <w:b/>
        </w:rPr>
        <w:t>)</w:t>
      </w:r>
    </w:p>
    <w:p w14:paraId="591BD303" w14:textId="468B152C" w:rsidR="009C4F0F" w:rsidRDefault="00DD671D">
      <w:pPr>
        <w:pStyle w:val="ListNumber"/>
      </w:pPr>
      <w:r>
        <w:t xml:space="preserve">Former GameStop CEO </w:t>
      </w:r>
      <w:r w:rsidRPr="004A5328">
        <w:rPr>
          <w:b/>
        </w:rPr>
        <w:t>passes away at 53 after battle with cancer</w:t>
      </w:r>
      <w:r>
        <w:t xml:space="preserve"> https://t.co/Zoc8npy7LS </w:t>
      </w:r>
      <w:hyperlink r:id="rId25" w:history="1">
        <w:r w:rsidR="000604C6" w:rsidRPr="0068369F">
          <w:rPr>
            <w:rStyle w:val="Hyperlink"/>
          </w:rPr>
          <w:t>https://t.co/k7SLd55s0D</w:t>
        </w:r>
      </w:hyperlink>
      <w:r w:rsidR="000604C6">
        <w:t xml:space="preserve"> </w:t>
      </w:r>
      <w:r w:rsidR="000604C6">
        <w:rPr>
          <w:b/>
        </w:rPr>
        <w:t>(</w:t>
      </w:r>
      <w:r w:rsidR="00941306">
        <w:rPr>
          <w:b/>
        </w:rPr>
        <w:t>Death / Outcomes</w:t>
      </w:r>
      <w:r w:rsidR="000604C6">
        <w:rPr>
          <w:b/>
        </w:rPr>
        <w:t>)</w:t>
      </w:r>
    </w:p>
    <w:p w14:paraId="1B7AED6A" w14:textId="6C0AB461" w:rsidR="009C4F0F" w:rsidRDefault="00DD671D">
      <w:pPr>
        <w:pStyle w:val="ListNumber"/>
      </w:pPr>
      <w:r>
        <w:t>@OriMathoma Lol girl brain tumor? Nah its a baby girl...dankie😫👌</w:t>
      </w:r>
      <w:r w:rsidR="00DE7914">
        <w:t xml:space="preserve"> </w:t>
      </w:r>
      <w:r w:rsidR="00DE7914">
        <w:rPr>
          <w:b/>
        </w:rPr>
        <w:t>(</w:t>
      </w:r>
      <w:r w:rsidR="008D23D5">
        <w:rPr>
          <w:b/>
        </w:rPr>
        <w:t>Myths</w:t>
      </w:r>
      <w:r w:rsidR="00DE7914">
        <w:rPr>
          <w:b/>
        </w:rPr>
        <w:t>)</w:t>
      </w:r>
    </w:p>
    <w:p w14:paraId="55F2AE62" w14:textId="70EB8D28" w:rsidR="009C4F0F" w:rsidRDefault="00DD671D">
      <w:pPr>
        <w:pStyle w:val="ListNumber"/>
      </w:pPr>
      <w:r>
        <w:t xml:space="preserve">Power trip </w:t>
      </w:r>
      <w:hyperlink r:id="rId26" w:history="1">
        <w:r w:rsidR="00B02124" w:rsidRPr="0068369F">
          <w:rPr>
            <w:rStyle w:val="Hyperlink"/>
          </w:rPr>
          <w:t>https://t.co/C8euGq1u1L</w:t>
        </w:r>
      </w:hyperlink>
      <w:r w:rsidR="00B02124">
        <w:t xml:space="preserve"> </w:t>
      </w:r>
      <w:r w:rsidR="00B02124">
        <w:rPr>
          <w:b/>
        </w:rPr>
        <w:t>(</w:t>
      </w:r>
      <w:r w:rsidR="00A867C6">
        <w:rPr>
          <w:b/>
        </w:rPr>
        <w:t>Awareness</w:t>
      </w:r>
      <w:r w:rsidR="00B02124">
        <w:rPr>
          <w:b/>
        </w:rPr>
        <w:t>)</w:t>
      </w:r>
    </w:p>
    <w:p w14:paraId="5A18CC41" w14:textId="257F10F4" w:rsidR="009C4F0F" w:rsidRDefault="00DD671D">
      <w:pPr>
        <w:pStyle w:val="ListNumber"/>
      </w:pPr>
      <w:r>
        <w:t xml:space="preserve">Can Cancer Be </w:t>
      </w:r>
      <w:r w:rsidRPr="00F61899">
        <w:rPr>
          <w:b/>
        </w:rPr>
        <w:t>Prevented</w:t>
      </w:r>
      <w:r>
        <w:t>?</w:t>
      </w:r>
      <w:r>
        <w:br/>
        <w:t>#mycancerview</w:t>
      </w:r>
      <w:r w:rsidR="002E01FC">
        <w:t xml:space="preserve"> </w:t>
      </w:r>
      <w:r w:rsidR="002E01FC">
        <w:rPr>
          <w:b/>
        </w:rPr>
        <w:t>(Prevention)</w:t>
      </w:r>
    </w:p>
    <w:p w14:paraId="0460AD9D" w14:textId="2E5687E7" w:rsidR="009C4F0F" w:rsidRDefault="00DD671D">
      <w:pPr>
        <w:pStyle w:val="ListNumber"/>
      </w:pPr>
      <w:r>
        <w:lastRenderedPageBreak/>
        <w:t xml:space="preserve">Air Quality: NiMET says inhaling of Particulate Matters </w:t>
      </w:r>
      <w:r w:rsidRPr="009738AA">
        <w:rPr>
          <w:b/>
        </w:rPr>
        <w:t>can cause cancer</w:t>
      </w:r>
      <w:r>
        <w:t xml:space="preserve"> - </w:t>
      </w:r>
      <w:hyperlink r:id="rId27" w:history="1">
        <w:r w:rsidR="00652AB9" w:rsidRPr="0068369F">
          <w:rPr>
            <w:rStyle w:val="Hyperlink"/>
          </w:rPr>
          <w:t>https://t.co/iFAD8MBwKS</w:t>
        </w:r>
      </w:hyperlink>
      <w:r w:rsidR="00652AB9">
        <w:t xml:space="preserve"> </w:t>
      </w:r>
      <w:r w:rsidR="00652AB9">
        <w:rPr>
          <w:b/>
        </w:rPr>
        <w:t>(</w:t>
      </w:r>
      <w:r w:rsidR="00665D79">
        <w:rPr>
          <w:b/>
        </w:rPr>
        <w:t>Risk factors</w:t>
      </w:r>
      <w:r w:rsidR="00652AB9">
        <w:rPr>
          <w:b/>
        </w:rPr>
        <w:t>)</w:t>
      </w:r>
    </w:p>
    <w:p w14:paraId="0BF104E7" w14:textId="24E3C0FF" w:rsidR="009C4F0F" w:rsidRDefault="00DD671D">
      <w:pPr>
        <w:pStyle w:val="ListNumber"/>
      </w:pPr>
      <w:r>
        <w:t xml:space="preserve">@GhettoRadio895 @King_Kafu </w:t>
      </w:r>
      <w:r w:rsidRPr="00E20CE9">
        <w:rPr>
          <w:b/>
        </w:rPr>
        <w:t>Kaparo should contract prostate cancer so that he can retire early</w:t>
      </w:r>
      <w:r>
        <w:t>. That Masai is useless like a broken spear.</w:t>
      </w:r>
      <w:r w:rsidR="009738AA">
        <w:t xml:space="preserve"> </w:t>
      </w:r>
      <w:r w:rsidR="009738AA">
        <w:rPr>
          <w:b/>
        </w:rPr>
        <w:t>(</w:t>
      </w:r>
      <w:r w:rsidR="00A9499C">
        <w:rPr>
          <w:b/>
        </w:rPr>
        <w:t>Cultural references</w:t>
      </w:r>
      <w:r w:rsidR="009738AA">
        <w:rPr>
          <w:b/>
        </w:rPr>
        <w:t>)</w:t>
      </w:r>
    </w:p>
    <w:p w14:paraId="3855D37B" w14:textId="26A8CCB9" w:rsidR="009C4F0F" w:rsidRDefault="00DD671D">
      <w:pPr>
        <w:pStyle w:val="ListNumber"/>
      </w:pPr>
      <w:r>
        <w:t xml:space="preserve">All the best Bantwini! </w:t>
      </w:r>
      <w:hyperlink r:id="rId28" w:history="1">
        <w:r w:rsidR="001E3BAF" w:rsidRPr="0068369F">
          <w:rPr>
            <w:rStyle w:val="Hyperlink"/>
          </w:rPr>
          <w:t>https://t.co/aRkkncadm9</w:t>
        </w:r>
      </w:hyperlink>
      <w:r w:rsidR="001E3BAF">
        <w:t xml:space="preserve"> </w:t>
      </w:r>
      <w:r w:rsidR="001E3BAF">
        <w:rPr>
          <w:b/>
        </w:rPr>
        <w:t>(</w:t>
      </w:r>
      <w:r w:rsidR="0027548C">
        <w:rPr>
          <w:b/>
        </w:rPr>
        <w:t>Awareness</w:t>
      </w:r>
      <w:r w:rsidR="001E3BAF">
        <w:rPr>
          <w:b/>
        </w:rPr>
        <w:t>)</w:t>
      </w:r>
    </w:p>
    <w:p w14:paraId="4F9EED0D" w14:textId="1AE41FB9" w:rsidR="009C4F0F" w:rsidRDefault="00DD671D">
      <w:pPr>
        <w:pStyle w:val="ListNumber"/>
      </w:pPr>
      <w:r>
        <w:t xml:space="preserve">@sam_adeyemi @DaystarNG Amen sir. You just ministered to me here. Since I lost my mum to cancer last year, being bothered in my mind about the future as per my health . </w:t>
      </w:r>
      <w:r w:rsidRPr="00A11265">
        <w:rPr>
          <w:b/>
        </w:rPr>
        <w:t>The battle of the mind over our health is very real</w:t>
      </w:r>
      <w:r>
        <w:t>. I receive grace sir to be victorious in that area.</w:t>
      </w:r>
      <w:r w:rsidR="008426C2">
        <w:t xml:space="preserve"> </w:t>
      </w:r>
      <w:r w:rsidR="008426C2">
        <w:rPr>
          <w:b/>
        </w:rPr>
        <w:t>(</w:t>
      </w:r>
      <w:r w:rsidR="000D4A4C">
        <w:rPr>
          <w:b/>
        </w:rPr>
        <w:t>Awareness</w:t>
      </w:r>
      <w:r w:rsidR="008426C2">
        <w:rPr>
          <w:b/>
        </w:rPr>
        <w:t>)</w:t>
      </w:r>
    </w:p>
    <w:p w14:paraId="1EF8DD9F" w14:textId="5CB6ED70" w:rsidR="009C4F0F" w:rsidRDefault="00DD671D">
      <w:pPr>
        <w:pStyle w:val="ListNumber"/>
      </w:pPr>
      <w:r>
        <w:t xml:space="preserve">Tuned to @diamondplatnumz and @ItsMainaKageni live on @Classic105Kenya as we await him for </w:t>
      </w:r>
      <w:r w:rsidRPr="00F9564C">
        <w:rPr>
          <w:b/>
        </w:rPr>
        <w:t>a cancer awareness</w:t>
      </w:r>
      <w:r>
        <w:t xml:space="preserve"> #wasafi </w:t>
      </w:r>
      <w:hyperlink r:id="rId29" w:history="1">
        <w:r w:rsidR="003103DC" w:rsidRPr="0068369F">
          <w:rPr>
            <w:rStyle w:val="Hyperlink"/>
          </w:rPr>
          <w:t>https://t.co/dglkFjE1X4</w:t>
        </w:r>
      </w:hyperlink>
      <w:r w:rsidR="003103DC">
        <w:t xml:space="preserve"> </w:t>
      </w:r>
      <w:r w:rsidR="003103DC">
        <w:rPr>
          <w:b/>
        </w:rPr>
        <w:t>(</w:t>
      </w:r>
      <w:r w:rsidR="00F9564C">
        <w:rPr>
          <w:b/>
        </w:rPr>
        <w:t>Awareness</w:t>
      </w:r>
      <w:r w:rsidR="003103DC">
        <w:rPr>
          <w:b/>
        </w:rPr>
        <w:t>)</w:t>
      </w:r>
    </w:p>
    <w:p w14:paraId="4C5AE4B1" w14:textId="475E7CE9" w:rsidR="009C4F0F" w:rsidRDefault="00DD671D">
      <w:pPr>
        <w:pStyle w:val="ListNumber"/>
      </w:pPr>
      <w:r>
        <w:t xml:space="preserve">Running cancer outta town with my lil brother! 🏃 </w:t>
      </w:r>
      <w:hyperlink r:id="rId30" w:history="1">
        <w:r w:rsidR="0042317C" w:rsidRPr="0068369F">
          <w:rPr>
            <w:rStyle w:val="Hyperlink"/>
          </w:rPr>
          <w:t>https://t.co/Ag5kU45UEl</w:t>
        </w:r>
      </w:hyperlink>
      <w:r w:rsidR="0042317C">
        <w:t xml:space="preserve"> </w:t>
      </w:r>
      <w:r w:rsidR="0042317C">
        <w:rPr>
          <w:b/>
        </w:rPr>
        <w:t>(Support)</w:t>
      </w:r>
    </w:p>
    <w:p w14:paraId="56044286" w14:textId="02519403" w:rsidR="009C4F0F" w:rsidRDefault="00DD671D">
      <w:pPr>
        <w:pStyle w:val="ListNumber"/>
      </w:pPr>
      <w:r>
        <w:t>Inspiration&amp;gt;</w:t>
      </w:r>
      <w:r w:rsidRPr="00433E1A">
        <w:rPr>
          <w:b/>
        </w:rPr>
        <w:t>A former cancer patient is now a doctor</w:t>
      </w:r>
      <w:r>
        <w:t xml:space="preserve"> at the hospital that helped her survive https://t.co/keGAFoJc4Y </w:t>
      </w:r>
      <w:hyperlink r:id="rId31" w:history="1">
        <w:r w:rsidR="00327531" w:rsidRPr="0068369F">
          <w:rPr>
            <w:rStyle w:val="Hyperlink"/>
          </w:rPr>
          <w:t>https://t.co/B85ONbJsVT</w:t>
        </w:r>
      </w:hyperlink>
      <w:r w:rsidR="00327531">
        <w:t xml:space="preserve"> </w:t>
      </w:r>
      <w:r w:rsidR="00327531">
        <w:rPr>
          <w:b/>
        </w:rPr>
        <w:t>(</w:t>
      </w:r>
      <w:r w:rsidR="00734AE9">
        <w:rPr>
          <w:b/>
        </w:rPr>
        <w:t>Awareness</w:t>
      </w:r>
      <w:r w:rsidR="00327531">
        <w:rPr>
          <w:b/>
        </w:rPr>
        <w:t>)</w:t>
      </w:r>
    </w:p>
    <w:p w14:paraId="7C7901EB" w14:textId="37943FF9" w:rsidR="009C4F0F" w:rsidRDefault="00DD671D">
      <w:pPr>
        <w:pStyle w:val="ListNumber"/>
      </w:pPr>
      <w:r>
        <w:t xml:space="preserve">I always knew I was selfless tbh </w:t>
      </w:r>
      <w:hyperlink r:id="rId32" w:history="1">
        <w:r w:rsidR="004974BD" w:rsidRPr="0068369F">
          <w:rPr>
            <w:rStyle w:val="Hyperlink"/>
          </w:rPr>
          <w:t>https://t.co/xzcyMqUKwz</w:t>
        </w:r>
      </w:hyperlink>
      <w:r w:rsidR="004974BD">
        <w:t xml:space="preserve"> </w:t>
      </w:r>
      <w:r w:rsidR="004974BD">
        <w:rPr>
          <w:b/>
        </w:rPr>
        <w:t>(</w:t>
      </w:r>
      <w:r w:rsidR="004B5081">
        <w:rPr>
          <w:b/>
        </w:rPr>
        <w:t>Cultural references</w:t>
      </w:r>
      <w:r w:rsidR="004974BD">
        <w:rPr>
          <w:b/>
        </w:rPr>
        <w:t>)</w:t>
      </w:r>
    </w:p>
    <w:p w14:paraId="494B7C26" w14:textId="4445FC29" w:rsidR="009C4F0F" w:rsidRDefault="00DD671D">
      <w:pPr>
        <w:pStyle w:val="ListNumber"/>
      </w:pPr>
      <w:r w:rsidRPr="00F15664">
        <w:rPr>
          <w:b/>
        </w:rPr>
        <w:t>FOR ALL SPORTS INJURIES</w:t>
      </w:r>
      <w:r>
        <w:t>,THE INDIAN DOCTORS ARE HERE,23RD FRIDAY&amp;amp; SATURDAY 24TH MARCH2018 @ ST.LUCIA HOSPITAL OKE ADO IBADAN OYO STATE NIGERIA IS THE VENUE.KIDNEY,SPINAL,KNEE REPLACEMENT SURGERY, TUMOR,BONES..</w:t>
      </w:r>
      <w:r>
        <w:br/>
        <w:t xml:space="preserve">@SplashFM1055 #IBADAN #SHARDA #India #doctor #SPORTS Call- 08033503920 </w:t>
      </w:r>
      <w:hyperlink r:id="rId33" w:history="1">
        <w:r w:rsidR="00EC05AA" w:rsidRPr="0068369F">
          <w:rPr>
            <w:rStyle w:val="Hyperlink"/>
          </w:rPr>
          <w:t>https://t.co/U8WjORWjwC</w:t>
        </w:r>
      </w:hyperlink>
      <w:r w:rsidR="00EC05AA">
        <w:t xml:space="preserve"> </w:t>
      </w:r>
      <w:r w:rsidR="00EC05AA">
        <w:rPr>
          <w:b/>
        </w:rPr>
        <w:t>(</w:t>
      </w:r>
      <w:r w:rsidR="00313C0F">
        <w:rPr>
          <w:b/>
        </w:rPr>
        <w:t>Support</w:t>
      </w:r>
      <w:r w:rsidR="00EC05AA">
        <w:rPr>
          <w:b/>
        </w:rPr>
        <w:t>)</w:t>
      </w:r>
    </w:p>
    <w:p w14:paraId="6FE6874F" w14:textId="479E00A7" w:rsidR="009C4F0F" w:rsidRDefault="00DD671D">
      <w:pPr>
        <w:pStyle w:val="ListNumber"/>
      </w:pPr>
      <w:r>
        <w:t xml:space="preserve">Avocados are like an “antidote” for cancer, fight leukemia naturally </w:t>
      </w:r>
      <w:hyperlink r:id="rId34" w:history="1">
        <w:r w:rsidR="00E87F55" w:rsidRPr="0068369F">
          <w:rPr>
            <w:rStyle w:val="Hyperlink"/>
          </w:rPr>
          <w:t>https://t.co/sgMQnob8vE</w:t>
        </w:r>
      </w:hyperlink>
      <w:r w:rsidR="00E87F55">
        <w:t xml:space="preserve"> </w:t>
      </w:r>
      <w:r w:rsidR="00E87F55">
        <w:rPr>
          <w:b/>
        </w:rPr>
        <w:t>(</w:t>
      </w:r>
      <w:r w:rsidR="006E3494">
        <w:rPr>
          <w:b/>
        </w:rPr>
        <w:t>Myths</w:t>
      </w:r>
      <w:r w:rsidR="00E87F55">
        <w:rPr>
          <w:b/>
        </w:rPr>
        <w:t>)</w:t>
      </w:r>
    </w:p>
    <w:p w14:paraId="79E1C2CE" w14:textId="3D780843" w:rsidR="009C4F0F" w:rsidRDefault="00DD671D">
      <w:pPr>
        <w:pStyle w:val="ListNumber"/>
      </w:pPr>
      <w:r>
        <w:t xml:space="preserve">I added a video to a @YouTube playlist https://t.co/6ZM7lwtGDT Ngozi Okonjo Iweala's </w:t>
      </w:r>
      <w:r w:rsidRPr="0059716D">
        <w:rPr>
          <w:b/>
        </w:rPr>
        <w:t>Battle With Cancer Revealed</w:t>
      </w:r>
      <w:r w:rsidR="00E8741B">
        <w:t xml:space="preserve"> </w:t>
      </w:r>
      <w:r w:rsidR="00E8741B">
        <w:rPr>
          <w:b/>
        </w:rPr>
        <w:t>(</w:t>
      </w:r>
      <w:r w:rsidR="0059716D">
        <w:rPr>
          <w:b/>
        </w:rPr>
        <w:t>Awareness</w:t>
      </w:r>
      <w:r w:rsidR="00E8741B">
        <w:rPr>
          <w:b/>
        </w:rPr>
        <w:t>)</w:t>
      </w:r>
    </w:p>
    <w:p w14:paraId="64FB4242" w14:textId="7E132663" w:rsidR="009C4F0F" w:rsidRDefault="00DD671D">
      <w:pPr>
        <w:pStyle w:val="ListNumber"/>
      </w:pPr>
      <w:r>
        <w:t xml:space="preserve">Nurse, 42, with cancer reaches </w:t>
      </w:r>
      <w:r w:rsidRPr="00CA25D8">
        <w:rPr>
          <w:b/>
        </w:rPr>
        <w:t>her fundraising target</w:t>
      </w:r>
      <w:r>
        <w:t xml:space="preserve"> https://t.co/BEeJYTbY7a via </w:t>
      </w:r>
      <w:hyperlink r:id="rId35" w:history="1">
        <w:r w:rsidR="00C42F8C" w:rsidRPr="0068369F">
          <w:rPr>
            <w:rStyle w:val="Hyperlink"/>
          </w:rPr>
          <w:t>https://t.co/5SjjQRBPoF</w:t>
        </w:r>
      </w:hyperlink>
      <w:r w:rsidR="00C42F8C">
        <w:t xml:space="preserve"> </w:t>
      </w:r>
      <w:r w:rsidR="00C42F8C">
        <w:rPr>
          <w:b/>
        </w:rPr>
        <w:t>(</w:t>
      </w:r>
      <w:r w:rsidR="00CA25D8">
        <w:rPr>
          <w:b/>
        </w:rPr>
        <w:t>Support</w:t>
      </w:r>
      <w:r w:rsidR="00C42F8C">
        <w:rPr>
          <w:b/>
        </w:rPr>
        <w:t>)</w:t>
      </w:r>
    </w:p>
    <w:p w14:paraId="1629CDB3" w14:textId="5C449C26" w:rsidR="009C4F0F" w:rsidRDefault="00DD671D">
      <w:pPr>
        <w:pStyle w:val="ListNumber"/>
      </w:pPr>
      <w:r>
        <w:t xml:space="preserve">Medical appeal for Mildred Obadha diagnosed w/brain tumor. KES 2 million(USD 20,000) required for surgery to </w:t>
      </w:r>
      <w:r w:rsidRPr="00EC0BBF">
        <w:rPr>
          <w:b/>
        </w:rPr>
        <w:t>#SaveMildred. No amount is too small to save a life.</w:t>
      </w:r>
      <w:r>
        <w:t xml:space="preserve"> </w:t>
      </w:r>
      <w:hyperlink r:id="rId36" w:history="1">
        <w:r w:rsidR="00E7320A" w:rsidRPr="0068369F">
          <w:rPr>
            <w:rStyle w:val="Hyperlink"/>
          </w:rPr>
          <w:t>https://t.co/R0j3LDAxjW</w:t>
        </w:r>
      </w:hyperlink>
      <w:r w:rsidR="00E7320A">
        <w:t xml:space="preserve"> </w:t>
      </w:r>
      <w:r w:rsidR="00E7320A">
        <w:rPr>
          <w:b/>
        </w:rPr>
        <w:t>(</w:t>
      </w:r>
      <w:r w:rsidR="00EC0BBF">
        <w:rPr>
          <w:b/>
        </w:rPr>
        <w:t>Support</w:t>
      </w:r>
      <w:r w:rsidR="00E7320A">
        <w:rPr>
          <w:b/>
        </w:rPr>
        <w:t>)</w:t>
      </w:r>
    </w:p>
    <w:p w14:paraId="5CC4F8D5" w14:textId="4B1B1246" w:rsidR="009C4F0F" w:rsidRDefault="00DD671D">
      <w:pPr>
        <w:pStyle w:val="ListNumber"/>
      </w:pPr>
      <w:r>
        <w:t xml:space="preserve">Daredevil run </w:t>
      </w:r>
      <w:r w:rsidRPr="00345623">
        <w:rPr>
          <w:b/>
        </w:rPr>
        <w:t>educates about prostate and testicular cancer</w:t>
      </w:r>
      <w:r>
        <w:t xml:space="preserve"> </w:t>
      </w:r>
      <w:hyperlink r:id="rId37" w:history="1">
        <w:r w:rsidR="00345623" w:rsidRPr="0068369F">
          <w:rPr>
            <w:rStyle w:val="Hyperlink"/>
          </w:rPr>
          <w:t>https://t.co/vjNNNrSoZj</w:t>
        </w:r>
      </w:hyperlink>
      <w:r w:rsidR="00345623">
        <w:t xml:space="preserve"> </w:t>
      </w:r>
      <w:r w:rsidR="00345623">
        <w:rPr>
          <w:b/>
        </w:rPr>
        <w:t>(Awareness)</w:t>
      </w:r>
    </w:p>
    <w:p w14:paraId="0B8AF50C" w14:textId="30C06128" w:rsidR="009C4F0F" w:rsidRDefault="00DD671D">
      <w:pPr>
        <w:pStyle w:val="ListNumber"/>
      </w:pPr>
      <w:r w:rsidRPr="004E2FBD">
        <w:rPr>
          <w:b/>
        </w:rPr>
        <w:t>9 subtle signs you might have cancer</w:t>
      </w:r>
      <w:r>
        <w:t xml:space="preserve"> </w:t>
      </w:r>
      <w:hyperlink r:id="rId38" w:history="1">
        <w:r w:rsidR="00BB191E" w:rsidRPr="0068369F">
          <w:rPr>
            <w:rStyle w:val="Hyperlink"/>
          </w:rPr>
          <w:t>https://t.co/dCGfvAZIv8</w:t>
        </w:r>
      </w:hyperlink>
      <w:r w:rsidR="00BB191E">
        <w:t xml:space="preserve"> </w:t>
      </w:r>
      <w:r w:rsidR="00BB191E">
        <w:rPr>
          <w:b/>
        </w:rPr>
        <w:t>(</w:t>
      </w:r>
      <w:r w:rsidR="004E2FBD">
        <w:rPr>
          <w:b/>
        </w:rPr>
        <w:t>Awareness</w:t>
      </w:r>
      <w:r w:rsidR="00BB191E">
        <w:rPr>
          <w:b/>
        </w:rPr>
        <w:t>)</w:t>
      </w:r>
    </w:p>
    <w:p w14:paraId="6CE795E3" w14:textId="0B076ED1" w:rsidR="009C4F0F" w:rsidRDefault="00DD671D">
      <w:pPr>
        <w:pStyle w:val="ListNumber"/>
      </w:pPr>
      <w:r>
        <w:t>@gossyomega @princessuvbi If two of the 8 get cancer and die, the other six will survive.. Insurance is the word. Insurance/ Life Assurance; Am 100% sure that none of those drivers, security men, house servants get any type of insurance cover from their employers; In our Kind of Africa.</w:t>
      </w:r>
      <w:r w:rsidR="0047673C">
        <w:t xml:space="preserve"> </w:t>
      </w:r>
      <w:r w:rsidR="0047673C">
        <w:rPr>
          <w:b/>
        </w:rPr>
        <w:t>(</w:t>
      </w:r>
      <w:r w:rsidR="003567E5">
        <w:rPr>
          <w:b/>
        </w:rPr>
        <w:t>Awareness</w:t>
      </w:r>
      <w:r w:rsidR="0047673C">
        <w:rPr>
          <w:b/>
        </w:rPr>
        <w:t>)</w:t>
      </w:r>
    </w:p>
    <w:p w14:paraId="0B6E1F14" w14:textId="37471DA8" w:rsidR="009C4F0F" w:rsidRDefault="00DD671D">
      <w:pPr>
        <w:pStyle w:val="ListNumber"/>
      </w:pPr>
      <w:r>
        <w:t xml:space="preserve">I spy with my little eye😂😋. Kudos to the @Inthemix_vibe guys for partaking in the </w:t>
      </w:r>
      <w:r w:rsidRPr="009C6FB4">
        <w:rPr>
          <w:b/>
        </w:rPr>
        <w:t>#DaredevilRun2018</w:t>
      </w:r>
      <w:r>
        <w:t xml:space="preserve">. You guys are rock stars!!! </w:t>
      </w:r>
      <w:hyperlink r:id="rId39" w:history="1">
        <w:r w:rsidR="00DC4B25" w:rsidRPr="0068369F">
          <w:rPr>
            <w:rStyle w:val="Hyperlink"/>
          </w:rPr>
          <w:t>https://t.co/ZN2Li5epOj</w:t>
        </w:r>
      </w:hyperlink>
      <w:r w:rsidR="00DC4B25">
        <w:t xml:space="preserve"> </w:t>
      </w:r>
      <w:r w:rsidR="00DC4B25">
        <w:rPr>
          <w:b/>
        </w:rPr>
        <w:t>(</w:t>
      </w:r>
      <w:r w:rsidR="00D05961">
        <w:rPr>
          <w:b/>
        </w:rPr>
        <w:t>Support</w:t>
      </w:r>
      <w:r w:rsidR="00DC4B25">
        <w:rPr>
          <w:b/>
        </w:rPr>
        <w:t>)</w:t>
      </w:r>
    </w:p>
    <w:p w14:paraId="1AAAEE40" w14:textId="72588D82" w:rsidR="009C4F0F" w:rsidRDefault="00DD671D">
      <w:pPr>
        <w:pStyle w:val="ListNumber"/>
      </w:pPr>
      <w:r>
        <w:t>You can be a victim of cancer , or a survivor of cancer ; it's a mindset #mycancerview</w:t>
      </w:r>
      <w:r w:rsidR="00730BF8">
        <w:t xml:space="preserve"> </w:t>
      </w:r>
      <w:r w:rsidR="00730BF8">
        <w:rPr>
          <w:b/>
        </w:rPr>
        <w:t>(</w:t>
      </w:r>
      <w:r w:rsidR="00EB1ED8">
        <w:rPr>
          <w:b/>
        </w:rPr>
        <w:t>Awareness</w:t>
      </w:r>
      <w:r w:rsidR="00730BF8">
        <w:rPr>
          <w:b/>
        </w:rPr>
        <w:t>)</w:t>
      </w:r>
    </w:p>
    <w:p w14:paraId="2A82D8A1" w14:textId="4E91E2F4" w:rsidR="009C4F0F" w:rsidRDefault="00DD671D">
      <w:pPr>
        <w:pStyle w:val="ListNumber"/>
      </w:pPr>
      <w:r>
        <w:lastRenderedPageBreak/>
        <w:t>Dear: Nyaope,HIV,Cancer,Diabetes and Murderers..We no longer fear you..</w:t>
      </w:r>
      <w:r w:rsidRPr="00C30531">
        <w:rPr>
          <w:b/>
        </w:rPr>
        <w:t>The only thing We fear is PALONY</w:t>
      </w:r>
      <w:r>
        <w:br/>
        <w:t xml:space="preserve">#Listeriosis </w:t>
      </w:r>
      <w:hyperlink r:id="rId40" w:history="1">
        <w:r w:rsidR="009300F4" w:rsidRPr="0068369F">
          <w:rPr>
            <w:rStyle w:val="Hyperlink"/>
          </w:rPr>
          <w:t>https://t.co/qSla5i0J8Q</w:t>
        </w:r>
      </w:hyperlink>
      <w:r w:rsidR="009300F4">
        <w:t xml:space="preserve"> </w:t>
      </w:r>
      <w:r w:rsidR="009300F4">
        <w:rPr>
          <w:b/>
        </w:rPr>
        <w:t>(</w:t>
      </w:r>
      <w:r w:rsidR="000A1A86">
        <w:rPr>
          <w:b/>
        </w:rPr>
        <w:t>Cultural references</w:t>
      </w:r>
      <w:r w:rsidR="009300F4">
        <w:rPr>
          <w:b/>
        </w:rPr>
        <w:t>)</w:t>
      </w:r>
    </w:p>
    <w:p w14:paraId="78BD67FC" w14:textId="015FD658" w:rsidR="009C4F0F" w:rsidRDefault="00DD671D">
      <w:pPr>
        <w:pStyle w:val="ListNumber"/>
      </w:pPr>
      <w:r>
        <w:t xml:space="preserve">@TheJUDEN1 I would like to know from cANCer, why they failed to apply returning of the land under Section25, and now want to go hard Communist, by stealing ALL the land. </w:t>
      </w:r>
      <w:r>
        <w:br/>
      </w:r>
      <w:r>
        <w:br/>
        <w:t xml:space="preserve">We must reject this! Theft is theft. </w:t>
      </w:r>
      <w:r>
        <w:br/>
      </w:r>
      <w:r>
        <w:br/>
        <w:t>#SaveIngonyama</w:t>
      </w:r>
      <w:r>
        <w:br/>
        <w:t>💪🏿🇿🇦💪🏽🇿🇦💪🏻</w:t>
      </w:r>
      <w:r w:rsidR="00DB2FDC">
        <w:t xml:space="preserve"> </w:t>
      </w:r>
      <w:r w:rsidR="00DB2FDC">
        <w:rPr>
          <w:b/>
        </w:rPr>
        <w:t>(</w:t>
      </w:r>
      <w:r w:rsidR="00873E70">
        <w:rPr>
          <w:b/>
        </w:rPr>
        <w:t>Cultural references</w:t>
      </w:r>
      <w:r w:rsidR="00DB2FDC">
        <w:rPr>
          <w:b/>
        </w:rPr>
        <w:t>)</w:t>
      </w:r>
    </w:p>
    <w:p w14:paraId="154B240A" w14:textId="03ACB8D0" w:rsidR="009C4F0F" w:rsidRDefault="00DD671D">
      <w:pPr>
        <w:pStyle w:val="ListNumber"/>
      </w:pPr>
      <w:r>
        <w:t xml:space="preserve">Belgians are well represented with a wide variety of chocolates. Part of proceeds from the event to go towards </w:t>
      </w:r>
      <w:r w:rsidRPr="0056642E">
        <w:rPr>
          <w:b/>
        </w:rPr>
        <w:t>supporting cancer patients</w:t>
      </w:r>
      <w:r>
        <w:t xml:space="preserve"> #CATSI @PhilipOgola @Anmatalanga #WeAreOne @BelgiuminKenya </w:t>
      </w:r>
      <w:hyperlink r:id="rId41" w:history="1">
        <w:r w:rsidR="00B27A71" w:rsidRPr="0068369F">
          <w:rPr>
            <w:rStyle w:val="Hyperlink"/>
          </w:rPr>
          <w:t>https://t.co/GxvPxvMGKx</w:t>
        </w:r>
      </w:hyperlink>
      <w:r w:rsidR="00B27A71">
        <w:t xml:space="preserve"> </w:t>
      </w:r>
      <w:r w:rsidR="00B27A71">
        <w:rPr>
          <w:b/>
        </w:rPr>
        <w:t>(</w:t>
      </w:r>
      <w:r w:rsidR="0056642E">
        <w:rPr>
          <w:b/>
        </w:rPr>
        <w:t>Support</w:t>
      </w:r>
      <w:r w:rsidR="00B27A71">
        <w:rPr>
          <w:b/>
        </w:rPr>
        <w:t>)</w:t>
      </w:r>
    </w:p>
    <w:p w14:paraId="7EB23FE9" w14:textId="2C2336CA" w:rsidR="009C4F0F" w:rsidRDefault="00DD671D">
      <w:pPr>
        <w:pStyle w:val="ListNumber"/>
      </w:pPr>
      <w:r>
        <w:t xml:space="preserve">Even the horses came out to </w:t>
      </w:r>
      <w:r w:rsidRPr="005D39A2">
        <w:rPr>
          <w:b/>
        </w:rPr>
        <w:t>support kicking Cancer out of town</w:t>
      </w:r>
      <w:r>
        <w:t xml:space="preserve"> 💪🏽 yourguynae @cansa… </w:t>
      </w:r>
      <w:hyperlink r:id="rId42" w:history="1">
        <w:r w:rsidR="00437CEC" w:rsidRPr="0068369F">
          <w:rPr>
            <w:rStyle w:val="Hyperlink"/>
          </w:rPr>
          <w:t>https://t.co/SQkbr4scd2</w:t>
        </w:r>
      </w:hyperlink>
      <w:r w:rsidR="00437CEC">
        <w:t xml:space="preserve"> </w:t>
      </w:r>
      <w:r w:rsidR="00437CEC">
        <w:rPr>
          <w:b/>
        </w:rPr>
        <w:t>(</w:t>
      </w:r>
      <w:r w:rsidR="005D39A2">
        <w:rPr>
          <w:b/>
        </w:rPr>
        <w:t>Support</w:t>
      </w:r>
      <w:r w:rsidR="00437CEC">
        <w:rPr>
          <w:b/>
        </w:rPr>
        <w:t>)</w:t>
      </w:r>
    </w:p>
    <w:p w14:paraId="174ADB43" w14:textId="612E53B2" w:rsidR="009C4F0F" w:rsidRDefault="00DD671D">
      <w:pPr>
        <w:pStyle w:val="ListNumber"/>
      </w:pPr>
      <w:r>
        <w:t xml:space="preserve">22 July, cancer ♋ </w:t>
      </w:r>
      <w:hyperlink r:id="rId43" w:history="1">
        <w:r w:rsidR="005D249A" w:rsidRPr="0068369F">
          <w:rPr>
            <w:rStyle w:val="Hyperlink"/>
          </w:rPr>
          <w:t>https://t.co/utH8vdfBt2</w:t>
        </w:r>
      </w:hyperlink>
      <w:r w:rsidR="005D249A">
        <w:t xml:space="preserve"> </w:t>
      </w:r>
      <w:r w:rsidR="005D249A">
        <w:rPr>
          <w:b/>
        </w:rPr>
        <w:t>(</w:t>
      </w:r>
      <w:r w:rsidR="005142F5">
        <w:rPr>
          <w:b/>
        </w:rPr>
        <w:t>Cultural references</w:t>
      </w:r>
      <w:r w:rsidR="005D249A">
        <w:rPr>
          <w:b/>
        </w:rPr>
        <w:t>)</w:t>
      </w:r>
    </w:p>
    <w:p w14:paraId="2DCA5881" w14:textId="59E393B7" w:rsidR="009C4F0F" w:rsidRDefault="00DD671D">
      <w:pPr>
        <w:pStyle w:val="ListNumber"/>
      </w:pPr>
      <w:r>
        <w:t xml:space="preserve">Diamond Platnumz &amp;amp; Omarion do a </w:t>
      </w:r>
      <w:r w:rsidRPr="009149F4">
        <w:rPr>
          <w:b/>
        </w:rPr>
        <w:t>good deed for Cancer patients</w:t>
      </w:r>
      <w:r>
        <w:t xml:space="preserve"> https://t.co/Y2nznV0SGN </w:t>
      </w:r>
      <w:hyperlink r:id="rId44" w:history="1">
        <w:r w:rsidR="001B776E" w:rsidRPr="0068369F">
          <w:rPr>
            <w:rStyle w:val="Hyperlink"/>
          </w:rPr>
          <w:t>https://t.co/twhgMLgtZN</w:t>
        </w:r>
      </w:hyperlink>
      <w:r w:rsidR="001B776E">
        <w:t xml:space="preserve"> </w:t>
      </w:r>
      <w:r w:rsidR="001B776E">
        <w:rPr>
          <w:b/>
        </w:rPr>
        <w:t>(</w:t>
      </w:r>
      <w:r w:rsidR="009149F4">
        <w:rPr>
          <w:b/>
        </w:rPr>
        <w:t>Support</w:t>
      </w:r>
      <w:r w:rsidR="001B776E">
        <w:rPr>
          <w:b/>
        </w:rPr>
        <w:t>)</w:t>
      </w:r>
    </w:p>
    <w:p w14:paraId="46B22B6C" w14:textId="35A086F0" w:rsidR="009C4F0F" w:rsidRDefault="00DD671D">
      <w:pPr>
        <w:pStyle w:val="ListNumber"/>
      </w:pPr>
      <w:r>
        <w:t xml:space="preserve">Air Quality: NiMET says inhaling of Particulate Matters </w:t>
      </w:r>
      <w:r w:rsidRPr="002C3484">
        <w:rPr>
          <w:b/>
        </w:rPr>
        <w:t>can cause cancer</w:t>
      </w:r>
      <w:r>
        <w:t xml:space="preserve"> - The Eagle Online </w:t>
      </w:r>
      <w:hyperlink r:id="rId45" w:history="1">
        <w:r w:rsidR="00931184" w:rsidRPr="0068369F">
          <w:rPr>
            <w:rStyle w:val="Hyperlink"/>
          </w:rPr>
          <w:t>https://t.co/xYHN4jrs7d</w:t>
        </w:r>
      </w:hyperlink>
      <w:r w:rsidR="00931184">
        <w:t xml:space="preserve"> </w:t>
      </w:r>
      <w:r w:rsidR="00931184">
        <w:rPr>
          <w:b/>
        </w:rPr>
        <w:t>(Risk factors)</w:t>
      </w:r>
    </w:p>
    <w:p w14:paraId="3C38B0EA" w14:textId="61849883" w:rsidR="009C4F0F" w:rsidRDefault="00DD671D">
      <w:pPr>
        <w:pStyle w:val="ListNumber"/>
      </w:pPr>
      <w:r>
        <w:t xml:space="preserve">Medical News Today: Arthritis supplement </w:t>
      </w:r>
      <w:r w:rsidRPr="00380F54">
        <w:rPr>
          <w:b/>
        </w:rPr>
        <w:t>may drive skin cancer</w:t>
      </w:r>
      <w:r>
        <w:t xml:space="preserve"> https://t.co/LdaBm7635W </w:t>
      </w:r>
      <w:hyperlink r:id="rId46" w:history="1">
        <w:r w:rsidR="001A2B0F" w:rsidRPr="0068369F">
          <w:rPr>
            <w:rStyle w:val="Hyperlink"/>
          </w:rPr>
          <w:t>https://t.co/csdz0e0Psz</w:t>
        </w:r>
      </w:hyperlink>
      <w:r w:rsidR="001A2B0F">
        <w:t xml:space="preserve"> </w:t>
      </w:r>
      <w:r w:rsidR="001A2B0F">
        <w:rPr>
          <w:b/>
        </w:rPr>
        <w:t>(</w:t>
      </w:r>
      <w:r w:rsidR="00D13B15">
        <w:rPr>
          <w:b/>
        </w:rPr>
        <w:t>Mechanism / Causes</w:t>
      </w:r>
      <w:r w:rsidR="001A2B0F">
        <w:rPr>
          <w:b/>
        </w:rPr>
        <w:t>)</w:t>
      </w:r>
    </w:p>
    <w:p w14:paraId="65E7E350" w14:textId="006F4A99" w:rsidR="009C4F0F" w:rsidRDefault="00DD671D">
      <w:pPr>
        <w:pStyle w:val="ListNumber"/>
      </w:pPr>
      <w:r>
        <w:t>@Mangan150 @miguelcortes111 What about the theory that there are lower incidences of breast cancer in populations who have a higher intake of soy?</w:t>
      </w:r>
      <w:r w:rsidR="00BE3CAE">
        <w:t xml:space="preserve"> </w:t>
      </w:r>
      <w:r w:rsidR="00BE3CAE">
        <w:rPr>
          <w:b/>
        </w:rPr>
        <w:t>(</w:t>
      </w:r>
      <w:r w:rsidR="00D52141">
        <w:rPr>
          <w:b/>
        </w:rPr>
        <w:t>Mechanism / Causes</w:t>
      </w:r>
      <w:r w:rsidR="00BE3CAE">
        <w:rPr>
          <w:b/>
        </w:rPr>
        <w:t>)</w:t>
      </w:r>
    </w:p>
    <w:p w14:paraId="0C0859E5" w14:textId="5B4BCDFC" w:rsidR="009C4F0F" w:rsidRDefault="00DD671D">
      <w:pPr>
        <w:pStyle w:val="ListNumber"/>
      </w:pPr>
      <w:r>
        <w:t xml:space="preserve">Smart software can </w:t>
      </w:r>
      <w:r w:rsidRPr="00275814">
        <w:rPr>
          <w:b/>
        </w:rPr>
        <w:t>diagnose prostate cancer</w:t>
      </w:r>
      <w:r>
        <w:t xml:space="preserve"> as well as a pathologist </w:t>
      </w:r>
      <w:hyperlink r:id="rId47" w:history="1">
        <w:r w:rsidR="00C04164" w:rsidRPr="0068369F">
          <w:rPr>
            <w:rStyle w:val="Hyperlink"/>
          </w:rPr>
          <w:t>https://t.co/IHvQH6bkQG</w:t>
        </w:r>
      </w:hyperlink>
      <w:r w:rsidR="00C04164">
        <w:t xml:space="preserve"> </w:t>
      </w:r>
      <w:r w:rsidR="00C04164">
        <w:rPr>
          <w:b/>
        </w:rPr>
        <w:t>(</w:t>
      </w:r>
      <w:r w:rsidR="008E47CE">
        <w:rPr>
          <w:b/>
        </w:rPr>
        <w:t>Prevention</w:t>
      </w:r>
      <w:r w:rsidR="00C04164">
        <w:rPr>
          <w:b/>
        </w:rPr>
        <w:t>)</w:t>
      </w:r>
    </w:p>
    <w:p w14:paraId="376D53E6" w14:textId="490D0258" w:rsidR="009C4F0F" w:rsidRDefault="00DD671D">
      <w:pPr>
        <w:pStyle w:val="ListNumber"/>
      </w:pPr>
      <w:r>
        <w:t>Lai is a cancer eating deep into the peaceful coexistence of this country...</w:t>
      </w:r>
      <w:r w:rsidR="00081806">
        <w:t xml:space="preserve"> </w:t>
      </w:r>
      <w:r w:rsidR="00081806">
        <w:rPr>
          <w:b/>
        </w:rPr>
        <w:t>(</w:t>
      </w:r>
      <w:r w:rsidR="005653D4">
        <w:rPr>
          <w:b/>
        </w:rPr>
        <w:t xml:space="preserve">Cultural </w:t>
      </w:r>
      <w:r w:rsidR="00AD1629">
        <w:rPr>
          <w:b/>
        </w:rPr>
        <w:t>references</w:t>
      </w:r>
      <w:r w:rsidR="00081806">
        <w:rPr>
          <w:b/>
        </w:rPr>
        <w:t>)</w:t>
      </w:r>
    </w:p>
    <w:p w14:paraId="783870BF" w14:textId="48433190" w:rsidR="009C4F0F" w:rsidRDefault="00DD671D">
      <w:pPr>
        <w:pStyle w:val="ListNumber"/>
      </w:pPr>
      <w:r>
        <w:t>@EtalePhilip There is a young child somewhere who has cancer and he has not stolen anyone's money and to say that cancer is the curse from God as punishment for  stealing is to be very inconsiderate.  very very sad.</w:t>
      </w:r>
      <w:r w:rsidR="00AD1629">
        <w:t xml:space="preserve"> </w:t>
      </w:r>
      <w:r w:rsidR="00AD1629">
        <w:rPr>
          <w:b/>
        </w:rPr>
        <w:t>(</w:t>
      </w:r>
      <w:r w:rsidR="009956C3">
        <w:rPr>
          <w:b/>
        </w:rPr>
        <w:t>Cultural references</w:t>
      </w:r>
      <w:r w:rsidR="00AD1629">
        <w:rPr>
          <w:b/>
        </w:rPr>
        <w:t>)</w:t>
      </w:r>
    </w:p>
    <w:p w14:paraId="284A598E" w14:textId="518FA404" w:rsidR="009C4F0F" w:rsidRDefault="00DD671D">
      <w:pPr>
        <w:pStyle w:val="ListNumber"/>
      </w:pPr>
      <w:r>
        <w:t xml:space="preserve">Gap identified in colorectal cancer screening among low-income populations </w:t>
      </w:r>
      <w:hyperlink r:id="rId48" w:history="1">
        <w:r w:rsidR="00227854" w:rsidRPr="0068369F">
          <w:rPr>
            <w:rStyle w:val="Hyperlink"/>
          </w:rPr>
          <w:t>https://t.co/XRYjiHhgxI</w:t>
        </w:r>
      </w:hyperlink>
      <w:r w:rsidR="00227854">
        <w:t xml:space="preserve"> </w:t>
      </w:r>
      <w:r w:rsidR="00227854">
        <w:rPr>
          <w:b/>
        </w:rPr>
        <w:t>(</w:t>
      </w:r>
      <w:r w:rsidR="00B062F0">
        <w:rPr>
          <w:b/>
        </w:rPr>
        <w:t>Awareness</w:t>
      </w:r>
      <w:r w:rsidR="00227854">
        <w:rPr>
          <w:b/>
        </w:rPr>
        <w:t>)</w:t>
      </w:r>
    </w:p>
    <w:p w14:paraId="475A7454" w14:textId="27CD3537" w:rsidR="009C4F0F" w:rsidRDefault="00DD671D">
      <w:pPr>
        <w:pStyle w:val="ListNumber"/>
      </w:pPr>
      <w:r>
        <w:t xml:space="preserve">If you loved your life before cancer, do not be afraid of life after cancer. You will find beauty again. #mycancerview </w:t>
      </w:r>
      <w:hyperlink r:id="rId49" w:history="1">
        <w:r w:rsidR="0095593A" w:rsidRPr="0068369F">
          <w:rPr>
            <w:rStyle w:val="Hyperlink"/>
          </w:rPr>
          <w:t>https://t.co/o9j4t1bTDP</w:t>
        </w:r>
      </w:hyperlink>
      <w:r w:rsidR="0095593A">
        <w:t xml:space="preserve"> </w:t>
      </w:r>
      <w:r w:rsidR="0095593A">
        <w:rPr>
          <w:b/>
        </w:rPr>
        <w:t>(</w:t>
      </w:r>
      <w:r w:rsidR="00A90F46">
        <w:rPr>
          <w:b/>
        </w:rPr>
        <w:t>Awareness</w:t>
      </w:r>
      <w:r w:rsidR="0095593A">
        <w:rPr>
          <w:b/>
        </w:rPr>
        <w:t>)</w:t>
      </w:r>
    </w:p>
    <w:p w14:paraId="742D88E3" w14:textId="7B8D2CBB" w:rsidR="009C4F0F" w:rsidRDefault="00DD671D">
      <w:pPr>
        <w:pStyle w:val="ListNumber"/>
      </w:pPr>
      <w:r>
        <w:t>@BetterThanSane @KINGLEROY_19 @ManUtd We gave u cancer and got a player in return who’s doing better. We both know it’s not the same</w:t>
      </w:r>
      <w:r w:rsidR="00C86A38">
        <w:t xml:space="preserve"> </w:t>
      </w:r>
      <w:r w:rsidR="00C86A38">
        <w:rPr>
          <w:b/>
        </w:rPr>
        <w:t>(</w:t>
      </w:r>
      <w:r w:rsidR="00247FFA">
        <w:rPr>
          <w:b/>
        </w:rPr>
        <w:t>Cultural references</w:t>
      </w:r>
      <w:r w:rsidR="00C86A38">
        <w:rPr>
          <w:b/>
        </w:rPr>
        <w:t>)</w:t>
      </w:r>
    </w:p>
    <w:p w14:paraId="11E96C85" w14:textId="56EDD3CF" w:rsidR="009C4F0F" w:rsidRDefault="00DD671D">
      <w:pPr>
        <w:pStyle w:val="ListNumber"/>
      </w:pPr>
      <w:r>
        <w:t>'gtb' &amp;amp; 'tumor' are now trending in #Lagos</w:t>
      </w:r>
      <w:r>
        <w:br/>
      </w:r>
      <w:r>
        <w:br/>
        <w:t xml:space="preserve">https://t.co/FbbJqnzgsL </w:t>
      </w:r>
      <w:hyperlink r:id="rId50" w:history="1">
        <w:r w:rsidR="006D09F0" w:rsidRPr="0068369F">
          <w:rPr>
            <w:rStyle w:val="Hyperlink"/>
          </w:rPr>
          <w:t>https://t.co/degOBkvuq6</w:t>
        </w:r>
      </w:hyperlink>
      <w:r w:rsidR="006D09F0">
        <w:t xml:space="preserve"> </w:t>
      </w:r>
      <w:r w:rsidR="006D09F0">
        <w:rPr>
          <w:b/>
        </w:rPr>
        <w:t>(</w:t>
      </w:r>
      <w:r w:rsidR="00C95170">
        <w:rPr>
          <w:b/>
        </w:rPr>
        <w:t>Awareness</w:t>
      </w:r>
      <w:r w:rsidR="006D09F0">
        <w:rPr>
          <w:b/>
        </w:rPr>
        <w:t>)</w:t>
      </w:r>
    </w:p>
    <w:p w14:paraId="42F4EE20" w14:textId="143EDEDC" w:rsidR="009C4F0F" w:rsidRDefault="00DD671D">
      <w:pPr>
        <w:pStyle w:val="ListNumber"/>
      </w:pPr>
      <w:r>
        <w:lastRenderedPageBreak/>
        <w:t xml:space="preserve">Let me tell you something interesting. </w:t>
      </w:r>
      <w:r w:rsidRPr="00722CF0">
        <w:rPr>
          <w:b/>
        </w:rPr>
        <w:t>They are fired up to RUN AGAINST CANCER</w:t>
      </w:r>
      <w:r>
        <w:t xml:space="preserve"> IN NIGERIA @KraksTV @SympLySimi @falzthebahdguy @OfficialArole @WakeUpNigeria1 @GokadaNG #mycancerview </w:t>
      </w:r>
      <w:hyperlink r:id="rId51" w:history="1">
        <w:r w:rsidR="00CA7441" w:rsidRPr="0068369F">
          <w:rPr>
            <w:rStyle w:val="Hyperlink"/>
          </w:rPr>
          <w:t>https://t.co/bTQzpAQCRE</w:t>
        </w:r>
      </w:hyperlink>
      <w:r w:rsidR="00CA7441">
        <w:t xml:space="preserve"> </w:t>
      </w:r>
      <w:r w:rsidR="00CA7441">
        <w:rPr>
          <w:b/>
        </w:rPr>
        <w:t>(</w:t>
      </w:r>
      <w:r w:rsidR="008A6C2F">
        <w:rPr>
          <w:b/>
        </w:rPr>
        <w:t>Support</w:t>
      </w:r>
      <w:r w:rsidR="00CA7441">
        <w:rPr>
          <w:b/>
        </w:rPr>
        <w:t>)</w:t>
      </w:r>
    </w:p>
    <w:p w14:paraId="49602A3A" w14:textId="5A1A5E3D" w:rsidR="009C4F0F" w:rsidRDefault="00DD671D">
      <w:pPr>
        <w:pStyle w:val="ListNumber"/>
      </w:pPr>
      <w:r>
        <w:t xml:space="preserve">Brave mom </w:t>
      </w:r>
      <w:r w:rsidRPr="00086642">
        <w:rPr>
          <w:b/>
        </w:rPr>
        <w:t>loses cancer battle</w:t>
      </w:r>
      <w:r>
        <w:t xml:space="preserve"> after desperate fund campaign</w:t>
      </w:r>
      <w:r>
        <w:br/>
        <w:t xml:space="preserve">This article https://t.co/x0INncj02n appeared first on </w:t>
      </w:r>
      <w:hyperlink r:id="rId52" w:history="1">
        <w:r w:rsidR="00850933" w:rsidRPr="0068369F">
          <w:rPr>
            <w:rStyle w:val="Hyperlink"/>
          </w:rPr>
          <w:t>https://t.co/CpFNdhpGS0</w:t>
        </w:r>
      </w:hyperlink>
      <w:r w:rsidR="00850933">
        <w:t xml:space="preserve"> </w:t>
      </w:r>
      <w:r w:rsidR="00850933">
        <w:rPr>
          <w:b/>
        </w:rPr>
        <w:t>(</w:t>
      </w:r>
      <w:r w:rsidR="0072781E">
        <w:rPr>
          <w:b/>
        </w:rPr>
        <w:t>Death / Outcomes</w:t>
      </w:r>
      <w:r w:rsidR="00850933">
        <w:rPr>
          <w:b/>
        </w:rPr>
        <w:t>)</w:t>
      </w:r>
    </w:p>
    <w:p w14:paraId="0940BC6E" w14:textId="13FEE724" w:rsidR="009C4F0F" w:rsidRDefault="00DD671D">
      <w:pPr>
        <w:pStyle w:val="ListNumber"/>
      </w:pPr>
      <w:r>
        <w:t xml:space="preserve">@RobertAlai Shit! I didn't know Chris was sick and worst...cancer. @CKirubi you are my role model. </w:t>
      </w:r>
      <w:r w:rsidRPr="00EB2F79">
        <w:rPr>
          <w:b/>
        </w:rPr>
        <w:t>Get well soon  and you are in my prayers</w:t>
      </w:r>
      <w:r>
        <w:t>.</w:t>
      </w:r>
      <w:r w:rsidR="00997DA2">
        <w:t xml:space="preserve"> </w:t>
      </w:r>
      <w:r w:rsidR="00997DA2">
        <w:rPr>
          <w:b/>
        </w:rPr>
        <w:t>(</w:t>
      </w:r>
      <w:r w:rsidR="00DC24AC">
        <w:rPr>
          <w:b/>
        </w:rPr>
        <w:t>Support</w:t>
      </w:r>
      <w:r w:rsidR="00997DA2">
        <w:rPr>
          <w:b/>
        </w:rPr>
        <w:t>)</w:t>
      </w:r>
    </w:p>
    <w:p w14:paraId="138974C5" w14:textId="459C7609" w:rsidR="009C4F0F" w:rsidRDefault="00DD671D">
      <w:pPr>
        <w:pStyle w:val="ListNumber"/>
      </w:pPr>
      <w:r>
        <w:t xml:space="preserve">Yup! I’m in S Africa so my 3 tickets gone begging </w:t>
      </w:r>
      <w:hyperlink r:id="rId53" w:history="1">
        <w:r w:rsidR="00447F9B" w:rsidRPr="0068369F">
          <w:rPr>
            <w:rStyle w:val="Hyperlink"/>
          </w:rPr>
          <w:t>https://t.co/LjG9CxJtRH</w:t>
        </w:r>
      </w:hyperlink>
      <w:r w:rsidR="00447F9B">
        <w:t xml:space="preserve"> </w:t>
      </w:r>
      <w:r w:rsidR="00447F9B">
        <w:rPr>
          <w:b/>
        </w:rPr>
        <w:t>(</w:t>
      </w:r>
      <w:r w:rsidR="009851F4">
        <w:rPr>
          <w:b/>
        </w:rPr>
        <w:t>Cultural references</w:t>
      </w:r>
      <w:r w:rsidR="00447F9B">
        <w:rPr>
          <w:b/>
        </w:rPr>
        <w:t>)</w:t>
      </w:r>
    </w:p>
    <w:p w14:paraId="1B5174DF" w14:textId="04C0F994" w:rsidR="009C4F0F" w:rsidRDefault="00DD671D">
      <w:pPr>
        <w:pStyle w:val="ListNumber"/>
      </w:pPr>
      <w:r>
        <w:t xml:space="preserve">#SEO [Health] Huge Tumor Surgically Removed From A Woman’s Arm. Photos </w:t>
      </w:r>
      <w:hyperlink r:id="rId54" w:history="1">
        <w:r w:rsidR="00696345" w:rsidRPr="0068369F">
          <w:rPr>
            <w:rStyle w:val="Hyperlink"/>
          </w:rPr>
          <w:t>https://t.co/HUYDrpFTNb</w:t>
        </w:r>
      </w:hyperlink>
      <w:r w:rsidR="00696345">
        <w:t xml:space="preserve"> </w:t>
      </w:r>
      <w:r w:rsidR="00696345">
        <w:rPr>
          <w:b/>
        </w:rPr>
        <w:t>(</w:t>
      </w:r>
      <w:r w:rsidR="00053373">
        <w:rPr>
          <w:b/>
        </w:rPr>
        <w:t>Surgery</w:t>
      </w:r>
      <w:r w:rsidR="00696345">
        <w:rPr>
          <w:b/>
        </w:rPr>
        <w:t>)</w:t>
      </w:r>
    </w:p>
    <w:p w14:paraId="1EFD578B" w14:textId="29282DC8" w:rsidR="009C4F0F" w:rsidRDefault="00DD671D">
      <w:pPr>
        <w:pStyle w:val="ListNumber"/>
      </w:pPr>
      <w:r>
        <w:t xml:space="preserve">Given that most of the counterfeit products in Africa are staples consumed to fulfill daily dietary needs, they are </w:t>
      </w:r>
      <w:r w:rsidRPr="009C7E55">
        <w:rPr>
          <w:b/>
        </w:rPr>
        <w:t>likely contributing to the rising levels of malnutrition and cancer</w:t>
      </w:r>
      <w:r>
        <w:t xml:space="preserve"> on the continent. #cancer</w:t>
      </w:r>
      <w:r w:rsidR="008B7732">
        <w:t xml:space="preserve"> </w:t>
      </w:r>
      <w:r w:rsidR="008B7732">
        <w:rPr>
          <w:b/>
        </w:rPr>
        <w:t>(</w:t>
      </w:r>
      <w:r w:rsidR="00330B61">
        <w:rPr>
          <w:b/>
        </w:rPr>
        <w:t>Awareness</w:t>
      </w:r>
      <w:r w:rsidR="008B7732">
        <w:rPr>
          <w:b/>
        </w:rPr>
        <w:t>)</w:t>
      </w:r>
    </w:p>
    <w:p w14:paraId="781442BD" w14:textId="6E23DE0F" w:rsidR="009C4F0F" w:rsidRDefault="00DD671D">
      <w:pPr>
        <w:pStyle w:val="ListNumber"/>
      </w:pPr>
      <w:r>
        <w:t xml:space="preserve">Cancer ♋ </w:t>
      </w:r>
      <w:hyperlink r:id="rId55" w:history="1">
        <w:r w:rsidR="009C7E55" w:rsidRPr="0068369F">
          <w:rPr>
            <w:rStyle w:val="Hyperlink"/>
          </w:rPr>
          <w:t>https://t.co/1HJcTZPreQ</w:t>
        </w:r>
      </w:hyperlink>
      <w:r w:rsidR="009C7E55">
        <w:t xml:space="preserve"> </w:t>
      </w:r>
      <w:r w:rsidR="009C7E55">
        <w:rPr>
          <w:b/>
        </w:rPr>
        <w:t>(Cultural references)</w:t>
      </w:r>
    </w:p>
    <w:p w14:paraId="3C51454C" w14:textId="00B828C6" w:rsidR="009C4F0F" w:rsidRDefault="00DD671D">
      <w:pPr>
        <w:pStyle w:val="ListNumber"/>
      </w:pPr>
      <w:r>
        <w:t>@mxomandla cANCer is full of nonsense.</w:t>
      </w:r>
      <w:r w:rsidR="009C7E55">
        <w:t xml:space="preserve"> </w:t>
      </w:r>
      <w:r w:rsidR="009C7E55">
        <w:rPr>
          <w:b/>
        </w:rPr>
        <w:t>(</w:t>
      </w:r>
      <w:r w:rsidR="002968E6">
        <w:rPr>
          <w:b/>
        </w:rPr>
        <w:t>Cultural references</w:t>
      </w:r>
      <w:r w:rsidR="009C7E55">
        <w:rPr>
          <w:b/>
        </w:rPr>
        <w:t>)</w:t>
      </w:r>
    </w:p>
    <w:p w14:paraId="14DC392C" w14:textId="0B8363D3" w:rsidR="009C4F0F" w:rsidRDefault="00DD671D">
      <w:pPr>
        <w:pStyle w:val="ListNumber"/>
      </w:pPr>
      <w:r>
        <w:t xml:space="preserve">There are several reasons why Chinese women don't get breast cancer. They don't eat dairy products and they eat little meat and plenty of vegetables. Eating food is a ritual in China. https://t.co/Jo6lR7I0WK </w:t>
      </w:r>
      <w:hyperlink r:id="rId56" w:history="1">
        <w:r w:rsidR="006E2CAC" w:rsidRPr="0068369F">
          <w:rPr>
            <w:rStyle w:val="Hyperlink"/>
          </w:rPr>
          <w:t>https://t.co/quePvftYg3</w:t>
        </w:r>
      </w:hyperlink>
      <w:r w:rsidR="006E2CAC">
        <w:t xml:space="preserve"> </w:t>
      </w:r>
      <w:r w:rsidR="006E2CAC">
        <w:rPr>
          <w:b/>
        </w:rPr>
        <w:t>(</w:t>
      </w:r>
      <w:r w:rsidR="00CF5C42">
        <w:rPr>
          <w:b/>
        </w:rPr>
        <w:t>Myths</w:t>
      </w:r>
      <w:r w:rsidR="006E2CAC">
        <w:rPr>
          <w:b/>
        </w:rPr>
        <w:t>)</w:t>
      </w:r>
    </w:p>
    <w:p w14:paraId="5F8A082D" w14:textId="359A37D1" w:rsidR="009C4F0F" w:rsidRDefault="00DD671D">
      <w:pPr>
        <w:pStyle w:val="ListNumber"/>
      </w:pPr>
      <w:r>
        <w:t xml:space="preserve">MEDICAL BILLS PAID! Obaseki visits accident victims in UBTH, takes over cancer patient’s treatment [Photos] - </w:t>
      </w:r>
      <w:hyperlink r:id="rId57" w:history="1">
        <w:r w:rsidR="005F1139" w:rsidRPr="0068369F">
          <w:rPr>
            <w:rStyle w:val="Hyperlink"/>
          </w:rPr>
          <w:t>https://t.co/ZMeLiApG9k</w:t>
        </w:r>
      </w:hyperlink>
      <w:r w:rsidR="005F1139">
        <w:t xml:space="preserve"> </w:t>
      </w:r>
      <w:r w:rsidR="005F1139">
        <w:rPr>
          <w:b/>
        </w:rPr>
        <w:t>(</w:t>
      </w:r>
      <w:r w:rsidR="00997712">
        <w:rPr>
          <w:b/>
        </w:rPr>
        <w:t>Support</w:t>
      </w:r>
      <w:r w:rsidR="005F1139">
        <w:rPr>
          <w:b/>
        </w:rPr>
        <w:t>)</w:t>
      </w:r>
    </w:p>
    <w:p w14:paraId="4D689338" w14:textId="33C33342" w:rsidR="009C4F0F" w:rsidRDefault="00DD671D">
      <w:pPr>
        <w:pStyle w:val="ListNumber"/>
      </w:pPr>
      <w:r>
        <w:t>@KaraboKTL A habit Shaik must be the longest cancer survivor to come out of jail play golf etc and still going strong.</w:t>
      </w:r>
      <w:r w:rsidRPr="002C36D9">
        <w:rPr>
          <w:b/>
        </w:rPr>
        <w:t>Wonder what cancer treatment he had</w:t>
      </w:r>
      <w:r w:rsidR="00063E35">
        <w:t xml:space="preserve"> </w:t>
      </w:r>
      <w:r w:rsidR="00063E35">
        <w:rPr>
          <w:b/>
        </w:rPr>
        <w:t>(</w:t>
      </w:r>
      <w:r w:rsidR="00B13F2C">
        <w:rPr>
          <w:b/>
        </w:rPr>
        <w:t>Myths</w:t>
      </w:r>
      <w:r w:rsidR="00063E35">
        <w:rPr>
          <w:b/>
        </w:rPr>
        <w:t>)</w:t>
      </w:r>
    </w:p>
    <w:p w14:paraId="3FE4A243" w14:textId="492449D4" w:rsidR="009C4F0F" w:rsidRDefault="00DD671D">
      <w:pPr>
        <w:pStyle w:val="ListNumber"/>
      </w:pPr>
      <w:r>
        <w:t xml:space="preserve">Inhaling of particulate matters can cause cancer, says NiMET - https://t.co/cJNUXUgW6I </w:t>
      </w:r>
      <w:hyperlink r:id="rId58" w:history="1">
        <w:r w:rsidR="009B03D0" w:rsidRPr="0068369F">
          <w:rPr>
            <w:rStyle w:val="Hyperlink"/>
          </w:rPr>
          <w:t>https://t.co/5qbOBgzVFr</w:t>
        </w:r>
      </w:hyperlink>
      <w:r w:rsidR="009B03D0">
        <w:t xml:space="preserve"> </w:t>
      </w:r>
      <w:r w:rsidR="009B03D0">
        <w:rPr>
          <w:b/>
        </w:rPr>
        <w:t>(</w:t>
      </w:r>
      <w:r w:rsidR="00B354B1">
        <w:rPr>
          <w:b/>
        </w:rPr>
        <w:t>Risk factors</w:t>
      </w:r>
      <w:r w:rsidR="009B03D0">
        <w:rPr>
          <w:b/>
        </w:rPr>
        <w:t>)</w:t>
      </w:r>
    </w:p>
    <w:p w14:paraId="4131B2CA" w14:textId="6A5E7D56" w:rsidR="009C4F0F" w:rsidRDefault="00DD671D">
      <w:pPr>
        <w:pStyle w:val="ListNumber"/>
      </w:pPr>
      <w:r>
        <w:t>I wanna stop saying "thank u" to whom ever I'm buying cigarettes from...can't be thanking people who are selling me cancer</w:t>
      </w:r>
      <w:r w:rsidR="006F3A3F">
        <w:t xml:space="preserve"> </w:t>
      </w:r>
      <w:r w:rsidR="006F3A3F">
        <w:rPr>
          <w:b/>
        </w:rPr>
        <w:t>(</w:t>
      </w:r>
      <w:r w:rsidR="00217C4A">
        <w:rPr>
          <w:b/>
        </w:rPr>
        <w:t>Awareness</w:t>
      </w:r>
      <w:r w:rsidR="006F3A3F">
        <w:rPr>
          <w:b/>
        </w:rPr>
        <w:t>)</w:t>
      </w:r>
    </w:p>
    <w:p w14:paraId="2AA4D00B" w14:textId="3228DD75" w:rsidR="009C4F0F" w:rsidRDefault="00DD671D">
      <w:pPr>
        <w:pStyle w:val="ListNumber"/>
      </w:pPr>
      <w:r>
        <w:t>You cancer-vive it #Mycancerview</w:t>
      </w:r>
      <w:r w:rsidR="00E96606">
        <w:t xml:space="preserve"> </w:t>
      </w:r>
      <w:r w:rsidR="00E96606">
        <w:rPr>
          <w:b/>
        </w:rPr>
        <w:t>(</w:t>
      </w:r>
      <w:r w:rsidR="00EF50D1">
        <w:rPr>
          <w:b/>
        </w:rPr>
        <w:t>Cultural references</w:t>
      </w:r>
      <w:r w:rsidR="00E96606">
        <w:rPr>
          <w:b/>
        </w:rPr>
        <w:t>)</w:t>
      </w:r>
    </w:p>
    <w:p w14:paraId="0FCDF59D" w14:textId="4EF34B44" w:rsidR="009C4F0F" w:rsidRDefault="00DD671D">
      <w:pPr>
        <w:pStyle w:val="ListNumber"/>
      </w:pPr>
      <w:r>
        <w:t xml:space="preserve">"Some hard truths about cancer" </w:t>
      </w:r>
      <w:hyperlink r:id="rId59" w:history="1">
        <w:r w:rsidR="00AD50B5" w:rsidRPr="0068369F">
          <w:rPr>
            <w:rStyle w:val="Hyperlink"/>
          </w:rPr>
          <w:t>https://t.co/UWMpNFQhFh</w:t>
        </w:r>
      </w:hyperlink>
      <w:r w:rsidR="00AD50B5">
        <w:t xml:space="preserve"> </w:t>
      </w:r>
      <w:r w:rsidR="00AD50B5">
        <w:rPr>
          <w:b/>
        </w:rPr>
        <w:t>(</w:t>
      </w:r>
      <w:r w:rsidR="00DC7FD1">
        <w:rPr>
          <w:b/>
        </w:rPr>
        <w:t>Awareness</w:t>
      </w:r>
      <w:r w:rsidR="00AD50B5">
        <w:rPr>
          <w:b/>
        </w:rPr>
        <w:t>)</w:t>
      </w:r>
    </w:p>
    <w:p w14:paraId="6B5443AD" w14:textId="7A6CF2FF" w:rsidR="009C4F0F" w:rsidRDefault="00DD671D">
      <w:pPr>
        <w:pStyle w:val="ListNumber"/>
      </w:pPr>
      <w:r>
        <w:t xml:space="preserve">This is a first! #loveyournuts speedo runner Willem running the Barcelona Marathon today. His aim is to raise R 50 000. </w:t>
      </w:r>
      <w:r w:rsidRPr="00FB3D4A">
        <w:rPr>
          <w:b/>
        </w:rPr>
        <w:t>This money will be used to educate school children about cancer. Your contribution can help him achieve his goal</w:t>
      </w:r>
      <w:r>
        <w:t xml:space="preserve">: https://t.co/YzpDp0fLpR  #running #marathon </w:t>
      </w:r>
      <w:hyperlink r:id="rId60" w:history="1">
        <w:r w:rsidRPr="0068369F">
          <w:rPr>
            <w:rStyle w:val="Hyperlink"/>
          </w:rPr>
          <w:t>https://t.co/bEzPgfiBBa</w:t>
        </w:r>
      </w:hyperlink>
      <w:r>
        <w:t xml:space="preserve"> </w:t>
      </w:r>
      <w:r w:rsidR="003B4A6A">
        <w:rPr>
          <w:b/>
        </w:rPr>
        <w:t>(</w:t>
      </w:r>
      <w:r w:rsidR="00EC0FA9">
        <w:rPr>
          <w:b/>
        </w:rPr>
        <w:t>Support</w:t>
      </w:r>
      <w:r w:rsidR="003B4A6A">
        <w:rPr>
          <w:b/>
        </w:rPr>
        <w:t>)</w:t>
      </w:r>
    </w:p>
    <w:p w14:paraId="1AB5342B" w14:textId="71D3BE2D" w:rsidR="009C4F0F" w:rsidRDefault="00DD671D">
      <w:pPr>
        <w:pStyle w:val="ListNumber"/>
      </w:pPr>
      <w:r>
        <w:t xml:space="preserve">May Allah grant her jannatul fiddausi </w:t>
      </w:r>
      <w:hyperlink r:id="rId61" w:history="1">
        <w:r w:rsidR="0043766A" w:rsidRPr="0068369F">
          <w:rPr>
            <w:rStyle w:val="Hyperlink"/>
          </w:rPr>
          <w:t>https://t.co/cbuVzcLRah</w:t>
        </w:r>
      </w:hyperlink>
      <w:r w:rsidR="0043766A">
        <w:t xml:space="preserve"> </w:t>
      </w:r>
      <w:r w:rsidR="0043766A">
        <w:rPr>
          <w:b/>
        </w:rPr>
        <w:t>(</w:t>
      </w:r>
      <w:r w:rsidR="002206FD">
        <w:rPr>
          <w:b/>
        </w:rPr>
        <w:t>Death / Outcomes</w:t>
      </w:r>
      <w:r w:rsidR="0043766A">
        <w:rPr>
          <w:b/>
        </w:rPr>
        <w:t>)</w:t>
      </w:r>
    </w:p>
    <w:p w14:paraId="349F13E3" w14:textId="489B751B" w:rsidR="009C4F0F" w:rsidRDefault="00DD671D">
      <w:pPr>
        <w:pStyle w:val="ListNumber"/>
      </w:pPr>
      <w:r>
        <w:t xml:space="preserve">❤ </w:t>
      </w:r>
      <w:hyperlink r:id="rId62" w:history="1">
        <w:r w:rsidR="00080D7D" w:rsidRPr="0068369F">
          <w:rPr>
            <w:rStyle w:val="Hyperlink"/>
          </w:rPr>
          <w:t>https://t.co/1PgR6sPYBL</w:t>
        </w:r>
      </w:hyperlink>
      <w:r w:rsidR="00080D7D">
        <w:t xml:space="preserve"> </w:t>
      </w:r>
      <w:r w:rsidR="00080D7D">
        <w:rPr>
          <w:b/>
        </w:rPr>
        <w:t>(</w:t>
      </w:r>
      <w:r w:rsidR="00B33D9C">
        <w:rPr>
          <w:b/>
        </w:rPr>
        <w:t>Support</w:t>
      </w:r>
      <w:r w:rsidR="00080D7D">
        <w:rPr>
          <w:b/>
        </w:rPr>
        <w:t>)</w:t>
      </w:r>
    </w:p>
    <w:p w14:paraId="55CAC321" w14:textId="05882C0C" w:rsidR="009C4F0F" w:rsidRDefault="00DD671D">
      <w:pPr>
        <w:pStyle w:val="ListNumber"/>
      </w:pPr>
      <w:r>
        <w:t>Sitting in a seaside hotel in Cape Town on a Saturday, talking about cervical cancer. Again. All in a good cause!</w:t>
      </w:r>
      <w:r w:rsidR="00080D7D">
        <w:t xml:space="preserve"> </w:t>
      </w:r>
      <w:r w:rsidR="00080D7D">
        <w:rPr>
          <w:b/>
        </w:rPr>
        <w:t>(</w:t>
      </w:r>
      <w:r w:rsidR="000D632D">
        <w:rPr>
          <w:b/>
        </w:rPr>
        <w:t>Awareness</w:t>
      </w:r>
      <w:r w:rsidR="00080D7D">
        <w:rPr>
          <w:b/>
        </w:rPr>
        <w:t>)</w:t>
      </w:r>
    </w:p>
    <w:p w14:paraId="5EACB6C2" w14:textId="61F04EDC" w:rsidR="009C4F0F" w:rsidRDefault="00DD671D">
      <w:pPr>
        <w:pStyle w:val="ListNumber"/>
      </w:pPr>
      <w:r>
        <w:t xml:space="preserve">Deaths: </w:t>
      </w:r>
      <w:r w:rsidRPr="00616080">
        <w:rPr>
          <w:b/>
        </w:rPr>
        <w:t>An estimated 41,400 breast cancer deaths</w:t>
      </w:r>
      <w:r>
        <w:t xml:space="preserve"> (40,920</w:t>
      </w:r>
      <w:r>
        <w:br/>
        <w:t>women, 480 men) will occur in 2018.</w:t>
      </w:r>
      <w:r w:rsidR="0018792C">
        <w:t xml:space="preserve"> </w:t>
      </w:r>
      <w:r w:rsidR="0018792C">
        <w:rPr>
          <w:b/>
        </w:rPr>
        <w:t>(</w:t>
      </w:r>
      <w:r w:rsidR="004F6282">
        <w:rPr>
          <w:b/>
        </w:rPr>
        <w:t>Death / Outcomes</w:t>
      </w:r>
      <w:r w:rsidR="0018792C">
        <w:rPr>
          <w:b/>
        </w:rPr>
        <w:t>)</w:t>
      </w:r>
    </w:p>
    <w:p w14:paraId="22EC0E4A" w14:textId="793A1F9E" w:rsidR="009C4F0F" w:rsidRDefault="00DD671D">
      <w:pPr>
        <w:pStyle w:val="ListNumber"/>
      </w:pPr>
      <w:r>
        <w:t>@cnni Cancer-stricken???😳👀</w:t>
      </w:r>
      <w:r>
        <w:br/>
        <w:t>Not, kids living with cancer?</w:t>
      </w:r>
      <w:r w:rsidR="00CF7041">
        <w:t xml:space="preserve"> </w:t>
      </w:r>
      <w:r w:rsidR="00CF7041">
        <w:rPr>
          <w:b/>
        </w:rPr>
        <w:t>(</w:t>
      </w:r>
      <w:r w:rsidR="00F65527">
        <w:rPr>
          <w:b/>
        </w:rPr>
        <w:t>Cultural references</w:t>
      </w:r>
      <w:r w:rsidR="00CF7041">
        <w:rPr>
          <w:b/>
        </w:rPr>
        <w:t>)</w:t>
      </w:r>
    </w:p>
    <w:p w14:paraId="54ECF03E" w14:textId="26C40DF5" w:rsidR="009C4F0F" w:rsidRDefault="00DD671D">
      <w:pPr>
        <w:pStyle w:val="ListNumber"/>
      </w:pPr>
      <w:r>
        <w:lastRenderedPageBreak/>
        <w:t>@Akinemmanuel19 @GovAyoFayose Mr man,</w:t>
      </w:r>
      <w:r w:rsidRPr="002F3D7D">
        <w:rPr>
          <w:b/>
        </w:rPr>
        <w:t>ignorance kills faster than cancer</w:t>
      </w:r>
      <w:r>
        <w:t>, come on, he was talking about hate speech you are here asking question like a dumb ass nigga,reshuffle your brain and replace the damaged ones.thank you</w:t>
      </w:r>
      <w:r w:rsidR="00013802">
        <w:t xml:space="preserve"> </w:t>
      </w:r>
      <w:r w:rsidR="00013802">
        <w:rPr>
          <w:b/>
        </w:rPr>
        <w:t>(</w:t>
      </w:r>
      <w:r w:rsidR="00C61699">
        <w:rPr>
          <w:b/>
        </w:rPr>
        <w:t>Cultural references</w:t>
      </w:r>
      <w:r w:rsidR="00013802">
        <w:rPr>
          <w:b/>
        </w:rPr>
        <w:t>)</w:t>
      </w:r>
    </w:p>
    <w:p w14:paraId="20C95FAE" w14:textId="3F8AE8ED" w:rsidR="009C4F0F" w:rsidRDefault="00DD671D">
      <w:pPr>
        <w:pStyle w:val="ListNumber"/>
      </w:pPr>
      <w:r>
        <w:t xml:space="preserve">Breast Cancer: </w:t>
      </w:r>
      <w:r w:rsidRPr="00B342BB">
        <w:rPr>
          <w:b/>
        </w:rPr>
        <w:t>Causes, Symptoms And Remedy</w:t>
      </w:r>
      <w:r>
        <w:t xml:space="preserve"> https://t.co/uZ77EG8Vf8 </w:t>
      </w:r>
      <w:hyperlink r:id="rId63" w:history="1">
        <w:r w:rsidR="002D38D3" w:rsidRPr="0068369F">
          <w:rPr>
            <w:rStyle w:val="Hyperlink"/>
          </w:rPr>
          <w:t>https://t.co/EUkyuMfdnk</w:t>
        </w:r>
      </w:hyperlink>
      <w:r w:rsidR="002D38D3">
        <w:t xml:space="preserve"> </w:t>
      </w:r>
      <w:r w:rsidR="002D38D3">
        <w:rPr>
          <w:b/>
        </w:rPr>
        <w:t>(</w:t>
      </w:r>
      <w:r w:rsidR="00B342BB">
        <w:rPr>
          <w:b/>
        </w:rPr>
        <w:t>Mechanism / Causes</w:t>
      </w:r>
      <w:r w:rsidR="002D38D3">
        <w:rPr>
          <w:b/>
        </w:rPr>
        <w:t>)</w:t>
      </w:r>
    </w:p>
    <w:p w14:paraId="686851ED" w14:textId="2BD72693" w:rsidR="009C4F0F" w:rsidRDefault="00DD671D">
      <w:pPr>
        <w:pStyle w:val="ListNumber"/>
      </w:pPr>
      <w:r>
        <w:t xml:space="preserve">“Ngozi Okonjo-Iweala’s </w:t>
      </w:r>
      <w:r w:rsidRPr="00192C42">
        <w:rPr>
          <w:b/>
        </w:rPr>
        <w:t>Battle With Cancer</w:t>
      </w:r>
      <w:r>
        <w:t xml:space="preserve">” – https://t.co/7eAWY5Cmkv https://t.co/SkmLWSaN9q </w:t>
      </w:r>
      <w:hyperlink r:id="rId64" w:history="1">
        <w:r w:rsidR="00836BC5" w:rsidRPr="0068369F">
          <w:rPr>
            <w:rStyle w:val="Hyperlink"/>
          </w:rPr>
          <w:t>https://t.co/osmQgIBHIf</w:t>
        </w:r>
      </w:hyperlink>
      <w:r w:rsidR="00836BC5">
        <w:t xml:space="preserve"> </w:t>
      </w:r>
      <w:r w:rsidR="00836BC5">
        <w:rPr>
          <w:b/>
        </w:rPr>
        <w:t>(</w:t>
      </w:r>
      <w:r w:rsidR="00192C42">
        <w:rPr>
          <w:b/>
        </w:rPr>
        <w:t>Awareness</w:t>
      </w:r>
      <w:r w:rsidR="00836BC5">
        <w:rPr>
          <w:b/>
        </w:rPr>
        <w:t>)</w:t>
      </w:r>
    </w:p>
    <w:p w14:paraId="051BE863" w14:textId="2D094ACD" w:rsidR="009C4F0F" w:rsidRDefault="00DD671D">
      <w:pPr>
        <w:pStyle w:val="ListNumber"/>
      </w:pPr>
      <w:r>
        <w:t xml:space="preserve">😂😂😂😂😂😂😂😂😂😂😂 </w:t>
      </w:r>
      <w:hyperlink r:id="rId65" w:history="1">
        <w:r w:rsidR="00B5088D" w:rsidRPr="0068369F">
          <w:rPr>
            <w:rStyle w:val="Hyperlink"/>
          </w:rPr>
          <w:t>https://t.co/uDTeh59Mrl</w:t>
        </w:r>
      </w:hyperlink>
      <w:r w:rsidR="00B5088D">
        <w:t xml:space="preserve"> </w:t>
      </w:r>
      <w:r w:rsidR="00B5088D">
        <w:rPr>
          <w:b/>
        </w:rPr>
        <w:t>(</w:t>
      </w:r>
      <w:r w:rsidR="00DC78CD">
        <w:rPr>
          <w:b/>
        </w:rPr>
        <w:t>Support</w:t>
      </w:r>
      <w:r w:rsidR="00B5088D">
        <w:rPr>
          <w:b/>
        </w:rPr>
        <w:t>)</w:t>
      </w:r>
    </w:p>
    <w:p w14:paraId="1AAED809" w14:textId="42082BFA" w:rsidR="009C4F0F" w:rsidRDefault="00DD671D">
      <w:pPr>
        <w:pStyle w:val="ListNumber"/>
      </w:pPr>
      <w:r>
        <w:t>In addition, a heightened awareness of changes in certain</w:t>
      </w:r>
      <w:r>
        <w:br/>
        <w:t>parts of the body, such as the breast, skin, mouth, eyes, or genitalia, may also result in the early detection of cancer. #mycancerview</w:t>
      </w:r>
      <w:r w:rsidR="00C71EC1">
        <w:t xml:space="preserve"> </w:t>
      </w:r>
      <w:r w:rsidR="00C71EC1">
        <w:rPr>
          <w:b/>
        </w:rPr>
        <w:t>(</w:t>
      </w:r>
      <w:r w:rsidR="006D1016">
        <w:rPr>
          <w:b/>
        </w:rPr>
        <w:t>Awareness</w:t>
      </w:r>
      <w:r w:rsidR="00C71EC1">
        <w:rPr>
          <w:b/>
        </w:rPr>
        <w:t>)</w:t>
      </w:r>
    </w:p>
    <w:p w14:paraId="40A2A258" w14:textId="5FC4ABBD" w:rsidR="009C4F0F" w:rsidRDefault="00DD671D">
      <w:pPr>
        <w:pStyle w:val="ListNumber"/>
      </w:pPr>
      <w:r w:rsidRPr="008C61E5">
        <w:rPr>
          <w:b/>
        </w:rPr>
        <w:t>#DareDevilRun</w:t>
      </w:r>
      <w:r>
        <w:t xml:space="preserve"> was all sorts of fun! We  ran cancer outta town 🏃🏾‍♂️💃🏾🎈 </w:t>
      </w:r>
      <w:hyperlink r:id="rId66" w:history="1">
        <w:r w:rsidR="00557D6F" w:rsidRPr="0068369F">
          <w:rPr>
            <w:rStyle w:val="Hyperlink"/>
          </w:rPr>
          <w:t>https://t.co/algiglML5W</w:t>
        </w:r>
      </w:hyperlink>
      <w:r w:rsidR="00557D6F">
        <w:t xml:space="preserve"> </w:t>
      </w:r>
      <w:r w:rsidR="00557D6F">
        <w:rPr>
          <w:b/>
        </w:rPr>
        <w:t>(</w:t>
      </w:r>
      <w:r w:rsidR="008C61E5">
        <w:rPr>
          <w:b/>
        </w:rPr>
        <w:t>Support</w:t>
      </w:r>
      <w:r w:rsidR="00557D6F">
        <w:rPr>
          <w:b/>
        </w:rPr>
        <w:t>)</w:t>
      </w:r>
    </w:p>
    <w:p w14:paraId="3A3AD1FA" w14:textId="051AE8FB" w:rsidR="009C4F0F" w:rsidRDefault="00DD671D">
      <w:pPr>
        <w:pStyle w:val="ListNumber"/>
      </w:pPr>
      <w:r>
        <w:t xml:space="preserve">All women above 20 years are supposed to go for cervical screening once every three years or annually </w:t>
      </w:r>
      <w:r w:rsidRPr="00001935">
        <w:rPr>
          <w:b/>
        </w:rPr>
        <w:t>if known to be high risk for cervical cancer</w:t>
      </w:r>
      <w:r>
        <w:t xml:space="preserve">. #CervicalCancerAwerness </w:t>
      </w:r>
      <w:hyperlink r:id="rId67" w:history="1">
        <w:r w:rsidR="00A37082" w:rsidRPr="0068369F">
          <w:rPr>
            <w:rStyle w:val="Hyperlink"/>
          </w:rPr>
          <w:t>https://t.co/lCnFXJrqrX</w:t>
        </w:r>
      </w:hyperlink>
      <w:r w:rsidR="00A37082">
        <w:t xml:space="preserve"> </w:t>
      </w:r>
      <w:r w:rsidR="00A37082">
        <w:rPr>
          <w:b/>
        </w:rPr>
        <w:t>(</w:t>
      </w:r>
      <w:r w:rsidR="00130153">
        <w:rPr>
          <w:b/>
        </w:rPr>
        <w:t>Prevention</w:t>
      </w:r>
      <w:r w:rsidR="00A37082">
        <w:rPr>
          <w:b/>
        </w:rPr>
        <w:t>)</w:t>
      </w:r>
    </w:p>
    <w:p w14:paraId="7D962CA6" w14:textId="261F5906" w:rsidR="009C4F0F" w:rsidRDefault="00DD671D">
      <w:pPr>
        <w:pStyle w:val="ListNumber"/>
      </w:pPr>
      <w:r>
        <w:t>The Enterocyte - not exhaustive  ............Coeliac Disease , Crohn's , Angiodysplasia, Terminal Ileitis , Tumour , Intestinal polyposis , Irritable Bowel Syndrome  C.C.A.T.I.'s - T.I.P.S.</w:t>
      </w:r>
      <w:r w:rsidR="00EF3D1F">
        <w:t xml:space="preserve"> </w:t>
      </w:r>
      <w:r w:rsidR="00EF3D1F">
        <w:rPr>
          <w:b/>
        </w:rPr>
        <w:t>(</w:t>
      </w:r>
      <w:r w:rsidR="00DA2982">
        <w:rPr>
          <w:b/>
        </w:rPr>
        <w:t>Awareness</w:t>
      </w:r>
      <w:r w:rsidR="00EF3D1F">
        <w:rPr>
          <w:b/>
        </w:rPr>
        <w:t>)</w:t>
      </w:r>
    </w:p>
    <w:p w14:paraId="053BCB6D" w14:textId="5D905EC9" w:rsidR="009C4F0F" w:rsidRDefault="00DD671D">
      <w:pPr>
        <w:pStyle w:val="ListNumber"/>
      </w:pPr>
      <w:r>
        <w:t xml:space="preserve">Our 825 kilometre walk is more than two months away, and we've </w:t>
      </w:r>
      <w:r w:rsidRPr="001C6E87">
        <w:rPr>
          <w:b/>
        </w:rPr>
        <w:t>already hit more than 10% of our goal donation</w:t>
      </w:r>
      <w:r>
        <w:t xml:space="preserve">! </w:t>
      </w:r>
      <w:r>
        <w:br/>
      </w:r>
      <w:r>
        <w:br/>
        <w:t>Thank you, your belief in #WalkingForLife saves lives &amp;gt;</w:t>
      </w:r>
      <w:r>
        <w:br/>
      </w:r>
      <w:hyperlink r:id="rId68" w:history="1">
        <w:r w:rsidR="006E6250" w:rsidRPr="0068369F">
          <w:rPr>
            <w:rStyle w:val="Hyperlink"/>
          </w:rPr>
          <w:t>https://t.co/EY0lXPso8U</w:t>
        </w:r>
      </w:hyperlink>
      <w:r>
        <w:br/>
      </w:r>
      <w:r>
        <w:br/>
        <w:t xml:space="preserve">#SouthAfrica #CapeTown #Donors #StemCells #Leukaemia </w:t>
      </w:r>
      <w:hyperlink r:id="rId69" w:history="1">
        <w:r w:rsidR="006D67B4" w:rsidRPr="0068369F">
          <w:rPr>
            <w:rStyle w:val="Hyperlink"/>
          </w:rPr>
          <w:t>https://t.co/LD8cWXmUsn</w:t>
        </w:r>
      </w:hyperlink>
      <w:r w:rsidR="006D67B4">
        <w:t xml:space="preserve"> </w:t>
      </w:r>
      <w:r w:rsidR="006D67B4">
        <w:rPr>
          <w:b/>
        </w:rPr>
        <w:t>(</w:t>
      </w:r>
      <w:r w:rsidR="000D7B9F">
        <w:rPr>
          <w:b/>
        </w:rPr>
        <w:t>Support</w:t>
      </w:r>
      <w:r w:rsidR="006D67B4">
        <w:rPr>
          <w:b/>
        </w:rPr>
        <w:t>)</w:t>
      </w:r>
    </w:p>
    <w:p w14:paraId="61F7D675" w14:textId="6E28FD39" w:rsidR="009C4F0F" w:rsidRDefault="00DD671D">
      <w:pPr>
        <w:pStyle w:val="ListNumber"/>
      </w:pPr>
      <w:r>
        <w:t xml:space="preserve">Colon Cancer Can Be </w:t>
      </w:r>
      <w:r w:rsidRPr="00FB03D7">
        <w:rPr>
          <w:b/>
        </w:rPr>
        <w:t>Prevented and Treated</w:t>
      </w:r>
      <w:r>
        <w:t xml:space="preserve"> </w:t>
      </w:r>
      <w:hyperlink r:id="rId70" w:history="1">
        <w:r w:rsidR="00DA03A9" w:rsidRPr="0068369F">
          <w:rPr>
            <w:rStyle w:val="Hyperlink"/>
          </w:rPr>
          <w:t>https://t.co/UfWnrbylu3</w:t>
        </w:r>
      </w:hyperlink>
      <w:r w:rsidR="00DA03A9">
        <w:t xml:space="preserve"> </w:t>
      </w:r>
      <w:r w:rsidR="00DA03A9">
        <w:rPr>
          <w:b/>
        </w:rPr>
        <w:t>(Prevention)</w:t>
      </w:r>
    </w:p>
    <w:p w14:paraId="7BEB39BE" w14:textId="417D526D" w:rsidR="009C4F0F" w:rsidRDefault="00DD671D">
      <w:pPr>
        <w:pStyle w:val="ListNumber"/>
      </w:pPr>
      <w:r>
        <w:t>@BIUNigeria This is important as there are two strains of HPV (types 16 &amp;amp; 18) which may progress to cancer.  #InternationalHPVAwarenessDay</w:t>
      </w:r>
      <w:r w:rsidR="00CE2A97">
        <w:t xml:space="preserve"> </w:t>
      </w:r>
      <w:r w:rsidR="00CE2A97">
        <w:rPr>
          <w:b/>
        </w:rPr>
        <w:t>(</w:t>
      </w:r>
      <w:r w:rsidR="000A7E08">
        <w:rPr>
          <w:b/>
        </w:rPr>
        <w:t>Mechanism / Causes</w:t>
      </w:r>
      <w:r w:rsidR="00CE2A97">
        <w:rPr>
          <w:b/>
        </w:rPr>
        <w:t>)</w:t>
      </w:r>
    </w:p>
    <w:p w14:paraId="0A1315CE" w14:textId="504400BA" w:rsidR="009C4F0F" w:rsidRDefault="00DD671D">
      <w:pPr>
        <w:pStyle w:val="ListNumber"/>
      </w:pPr>
      <w:r>
        <w:t xml:space="preserve">Cancer teatment modalities directed at the primary tumor (surgery or radiation), and potential metastases (spread) (chemotherapy). @invasionracing </w:t>
      </w:r>
      <w:r>
        <w:br/>
        <w:t>#Mycancerview</w:t>
      </w:r>
      <w:r w:rsidR="003F6BE8">
        <w:t xml:space="preserve"> </w:t>
      </w:r>
      <w:r w:rsidR="003F6BE8">
        <w:rPr>
          <w:b/>
        </w:rPr>
        <w:t>(</w:t>
      </w:r>
      <w:r w:rsidR="00D615BE">
        <w:rPr>
          <w:b/>
        </w:rPr>
        <w:t>Awareness</w:t>
      </w:r>
      <w:r w:rsidR="003F6BE8">
        <w:rPr>
          <w:b/>
        </w:rPr>
        <w:t>)</w:t>
      </w:r>
    </w:p>
    <w:p w14:paraId="193822FB" w14:textId="3B2D90EC" w:rsidR="009C4F0F" w:rsidRDefault="00DD671D">
      <w:pPr>
        <w:pStyle w:val="ListNumber"/>
      </w:pPr>
      <w:r>
        <w:t>@DailyPostNGR What if she's to delivered or healed of breast cancer sir.....it's about the ministers' mindset @PastorEAAdeboye</w:t>
      </w:r>
      <w:r w:rsidR="00ED72E7">
        <w:t xml:space="preserve"> </w:t>
      </w:r>
      <w:r w:rsidR="00ED72E7">
        <w:rPr>
          <w:b/>
        </w:rPr>
        <w:t>(</w:t>
      </w:r>
      <w:r w:rsidR="00AF6E0A">
        <w:rPr>
          <w:b/>
        </w:rPr>
        <w:t>Cultural references</w:t>
      </w:r>
      <w:r w:rsidR="00ED72E7">
        <w:rPr>
          <w:b/>
        </w:rPr>
        <w:t>)</w:t>
      </w:r>
    </w:p>
    <w:p w14:paraId="19A2B1EE" w14:textId="231A1B59" w:rsidR="009C4F0F" w:rsidRDefault="00DD671D">
      <w:pPr>
        <w:pStyle w:val="ListNumber"/>
      </w:pPr>
      <w:r>
        <w:t>“We cannot direct the wind of cancer but we can adjust it's sails.”</w:t>
      </w:r>
      <w:r>
        <w:br/>
        <w:t>#mycancerview</w:t>
      </w:r>
      <w:r w:rsidR="008679F5">
        <w:t xml:space="preserve"> </w:t>
      </w:r>
      <w:r w:rsidR="008679F5">
        <w:rPr>
          <w:b/>
        </w:rPr>
        <w:t>(</w:t>
      </w:r>
      <w:r w:rsidR="00002020">
        <w:rPr>
          <w:b/>
        </w:rPr>
        <w:t>Awareness</w:t>
      </w:r>
      <w:r w:rsidR="008679F5">
        <w:rPr>
          <w:b/>
        </w:rPr>
        <w:t>)</w:t>
      </w:r>
    </w:p>
    <w:p w14:paraId="1190BA86" w14:textId="28C1D186" w:rsidR="009C4F0F" w:rsidRDefault="00DD671D">
      <w:pPr>
        <w:pStyle w:val="ListNumber"/>
      </w:pPr>
      <w:r>
        <w:t xml:space="preserve">Teenage Ghanaian philanthropist who had cancer dies (photos) https://t.co/NR3G2nlpjE </w:t>
      </w:r>
      <w:hyperlink r:id="rId71" w:history="1">
        <w:r w:rsidR="00EF236F" w:rsidRPr="0068369F">
          <w:rPr>
            <w:rStyle w:val="Hyperlink"/>
          </w:rPr>
          <w:t>https://t.co/HKB4J25mB3</w:t>
        </w:r>
      </w:hyperlink>
      <w:r w:rsidR="00EF236F">
        <w:t xml:space="preserve"> </w:t>
      </w:r>
      <w:r w:rsidR="00EF236F">
        <w:rPr>
          <w:b/>
        </w:rPr>
        <w:t>(Death / Outcomes)</w:t>
      </w:r>
    </w:p>
    <w:p w14:paraId="78506FF5" w14:textId="780D0E7D" w:rsidR="009C4F0F" w:rsidRDefault="00DD671D">
      <w:pPr>
        <w:pStyle w:val="ListNumber"/>
      </w:pPr>
      <w:r>
        <w:t xml:space="preserve">#Healthynation </w:t>
      </w:r>
      <w:hyperlink r:id="rId72" w:history="1">
        <w:r w:rsidR="00DC6914" w:rsidRPr="0068369F">
          <w:rPr>
            <w:rStyle w:val="Hyperlink"/>
          </w:rPr>
          <w:t>https://t.co/P5pPh9AAjH</w:t>
        </w:r>
      </w:hyperlink>
      <w:r w:rsidR="00DC6914">
        <w:t xml:space="preserve"> </w:t>
      </w:r>
      <w:r w:rsidR="00DC6914">
        <w:rPr>
          <w:b/>
        </w:rPr>
        <w:t>(</w:t>
      </w:r>
      <w:r w:rsidR="00775134">
        <w:rPr>
          <w:b/>
        </w:rPr>
        <w:t>Mechanism / Causes</w:t>
      </w:r>
      <w:r w:rsidR="00DC6914">
        <w:rPr>
          <w:b/>
        </w:rPr>
        <w:t>)</w:t>
      </w:r>
    </w:p>
    <w:p w14:paraId="40E3FC92" w14:textId="02F02DBE" w:rsidR="009C4F0F" w:rsidRDefault="00DD671D">
      <w:pPr>
        <w:pStyle w:val="ListNumber"/>
      </w:pPr>
      <w:r>
        <w:lastRenderedPageBreak/>
        <w:t xml:space="preserve">@RobertAlai Hey big fat idiot, you don't get happy when other people </w:t>
      </w:r>
      <w:r w:rsidRPr="00C51F75">
        <w:rPr>
          <w:b/>
        </w:rPr>
        <w:t>are in pain</w:t>
      </w:r>
      <w:r>
        <w:t xml:space="preserve"> and incase you didn't know cancer can befall anyone.</w:t>
      </w:r>
      <w:r w:rsidR="00DC6914">
        <w:t xml:space="preserve"> </w:t>
      </w:r>
      <w:r w:rsidR="00823E2D">
        <w:rPr>
          <w:b/>
        </w:rPr>
        <w:t>(</w:t>
      </w:r>
      <w:r w:rsidR="00B0338A">
        <w:rPr>
          <w:b/>
        </w:rPr>
        <w:t>Pain</w:t>
      </w:r>
      <w:r w:rsidR="00DC6914">
        <w:rPr>
          <w:b/>
        </w:rPr>
        <w:t>)</w:t>
      </w:r>
    </w:p>
    <w:p w14:paraId="055D3C8B" w14:textId="1CC25697" w:rsidR="009C4F0F" w:rsidRDefault="00DD671D">
      <w:pPr>
        <w:pStyle w:val="ListNumber"/>
      </w:pPr>
      <w:r>
        <w:t xml:space="preserve">Cuba has had a vaccine for Lung Cancer since 2011, and now it's coming to the U.S. </w:t>
      </w:r>
      <w:hyperlink r:id="rId73" w:history="1">
        <w:r w:rsidR="000E43D1" w:rsidRPr="0068369F">
          <w:rPr>
            <w:rStyle w:val="Hyperlink"/>
          </w:rPr>
          <w:t>https://t.co/2aw6Tm89GZ</w:t>
        </w:r>
      </w:hyperlink>
      <w:r w:rsidR="000E43D1">
        <w:t xml:space="preserve"> </w:t>
      </w:r>
      <w:r w:rsidR="000E43D1">
        <w:rPr>
          <w:b/>
        </w:rPr>
        <w:t>(</w:t>
      </w:r>
      <w:r w:rsidR="00197509">
        <w:rPr>
          <w:b/>
        </w:rPr>
        <w:t>Prevention</w:t>
      </w:r>
      <w:r w:rsidR="000E43D1">
        <w:rPr>
          <w:b/>
        </w:rPr>
        <w:t>)</w:t>
      </w:r>
    </w:p>
    <w:p w14:paraId="64E84941" w14:textId="1F6BA933" w:rsidR="009C4F0F" w:rsidRDefault="00DD671D">
      <w:pPr>
        <w:pStyle w:val="ListNumber"/>
      </w:pPr>
      <w:r>
        <w:t xml:space="preserve">VVV Venlo's Lennart Thy taking time off to help leukemia patient </w:t>
      </w:r>
      <w:hyperlink r:id="rId74" w:history="1">
        <w:r w:rsidR="00CA7B47" w:rsidRPr="0068369F">
          <w:rPr>
            <w:rStyle w:val="Hyperlink"/>
          </w:rPr>
          <w:t>https://t.co/RWTL5B3c7j</w:t>
        </w:r>
      </w:hyperlink>
      <w:r w:rsidR="00CA7B47">
        <w:t xml:space="preserve"> </w:t>
      </w:r>
      <w:r w:rsidR="00CA7B47">
        <w:rPr>
          <w:b/>
        </w:rPr>
        <w:t>(</w:t>
      </w:r>
      <w:r w:rsidR="00E863A6">
        <w:rPr>
          <w:b/>
        </w:rPr>
        <w:t>Support</w:t>
      </w:r>
      <w:r w:rsidR="00CA7B47">
        <w:rPr>
          <w:b/>
        </w:rPr>
        <w:t>)</w:t>
      </w:r>
    </w:p>
    <w:p w14:paraId="3E4F3B9F" w14:textId="75127BD8" w:rsidR="009C4F0F" w:rsidRDefault="00DD671D">
      <w:pPr>
        <w:pStyle w:val="ListNumber"/>
      </w:pPr>
      <w:r>
        <w:t xml:space="preserve">Mexican forward Orozco dies at age 29 after battle with lung cancer https://t.co/nb9e0uws22 </w:t>
      </w:r>
      <w:hyperlink r:id="rId75" w:history="1">
        <w:r w:rsidR="00F41E77" w:rsidRPr="0068369F">
          <w:rPr>
            <w:rStyle w:val="Hyperlink"/>
          </w:rPr>
          <w:t>https://t.co/GgBEdafKfu</w:t>
        </w:r>
      </w:hyperlink>
      <w:r w:rsidR="00F41E77">
        <w:t xml:space="preserve"> </w:t>
      </w:r>
      <w:r w:rsidR="00F41E77">
        <w:rPr>
          <w:b/>
        </w:rPr>
        <w:t>(</w:t>
      </w:r>
      <w:r w:rsidR="00AE38BF">
        <w:rPr>
          <w:b/>
        </w:rPr>
        <w:t>Death / O</w:t>
      </w:r>
      <w:r w:rsidR="000F0AC1">
        <w:rPr>
          <w:b/>
        </w:rPr>
        <w:t>utcomes</w:t>
      </w:r>
      <w:r w:rsidR="00F41E77">
        <w:rPr>
          <w:b/>
        </w:rPr>
        <w:t>)</w:t>
      </w:r>
    </w:p>
    <w:p w14:paraId="00AF2A04" w14:textId="0E32C797" w:rsidR="009C4F0F" w:rsidRDefault="00DD671D">
      <w:pPr>
        <w:pStyle w:val="ListNumber"/>
      </w:pPr>
      <w:r>
        <w:t xml:space="preserve">Cancer. </w:t>
      </w:r>
      <w:hyperlink r:id="rId76" w:history="1">
        <w:r w:rsidR="00AD1214" w:rsidRPr="0068369F">
          <w:rPr>
            <w:rStyle w:val="Hyperlink"/>
          </w:rPr>
          <w:t>https://t.co/kv7BIGy8SD</w:t>
        </w:r>
      </w:hyperlink>
      <w:r w:rsidR="00AD1214">
        <w:t xml:space="preserve"> </w:t>
      </w:r>
      <w:r w:rsidR="00AD1214">
        <w:rPr>
          <w:b/>
        </w:rPr>
        <w:t>(</w:t>
      </w:r>
      <w:r w:rsidR="00C13467">
        <w:rPr>
          <w:b/>
        </w:rPr>
        <w:t>Cultural references</w:t>
      </w:r>
      <w:r w:rsidR="00AD1214">
        <w:rPr>
          <w:b/>
        </w:rPr>
        <w:t>)</w:t>
      </w:r>
    </w:p>
    <w:p w14:paraId="5AEB9A77" w14:textId="7FD5DB19" w:rsidR="009C4F0F" w:rsidRDefault="00DD671D">
      <w:pPr>
        <w:pStyle w:val="ListNumber"/>
      </w:pPr>
      <w:r>
        <w:t xml:space="preserve">Risk factors: </w:t>
      </w:r>
      <w:r>
        <w:br/>
        <w:t>Like most cancers, older age is the strongest</w:t>
      </w:r>
      <w:r>
        <w:br/>
        <w:t>risk factor for breast cancer. Many other factors that</w:t>
      </w:r>
      <w:r>
        <w:br/>
        <w:t>influence risk modify exposure of breast tissue to</w:t>
      </w:r>
      <w:r>
        <w:br/>
        <w:t>reproductive hormones. #mycancerview</w:t>
      </w:r>
      <w:r w:rsidR="002F0644">
        <w:t xml:space="preserve"> </w:t>
      </w:r>
      <w:r w:rsidR="002F0644">
        <w:rPr>
          <w:b/>
        </w:rPr>
        <w:t>(Risk factor</w:t>
      </w:r>
      <w:r w:rsidR="0001291A">
        <w:rPr>
          <w:b/>
        </w:rPr>
        <w:t>s</w:t>
      </w:r>
      <w:r w:rsidR="002F0644">
        <w:rPr>
          <w:b/>
        </w:rPr>
        <w:t>)</w:t>
      </w:r>
    </w:p>
    <w:p w14:paraId="1B91BE38" w14:textId="5512C500" w:rsidR="009C4F0F" w:rsidRDefault="00DD671D">
      <w:pPr>
        <w:pStyle w:val="ListNumber"/>
      </w:pPr>
      <w:r>
        <w:t xml:space="preserve">May God grant her speedy recovery. Stay strong! </w:t>
      </w:r>
      <w:hyperlink r:id="rId77" w:history="1">
        <w:r w:rsidR="00813D05" w:rsidRPr="0068369F">
          <w:rPr>
            <w:rStyle w:val="Hyperlink"/>
          </w:rPr>
          <w:t>https://t.co/3B69HfVkBM</w:t>
        </w:r>
      </w:hyperlink>
      <w:r w:rsidR="00813D05">
        <w:t xml:space="preserve"> </w:t>
      </w:r>
      <w:r w:rsidR="00813D05">
        <w:rPr>
          <w:b/>
        </w:rPr>
        <w:t>(Support)</w:t>
      </w:r>
    </w:p>
    <w:p w14:paraId="413B3A5E" w14:textId="37A56978" w:rsidR="009C4F0F" w:rsidRDefault="00DD671D">
      <w:pPr>
        <w:pStyle w:val="ListNumber"/>
      </w:pPr>
      <w:r>
        <w:t xml:space="preserve">Chemotherapy warning as hundreds die from cancer-fighting drugs </w:t>
      </w:r>
      <w:hyperlink r:id="rId78" w:history="1">
        <w:r w:rsidR="0086273A" w:rsidRPr="0068369F">
          <w:rPr>
            <w:rStyle w:val="Hyperlink"/>
          </w:rPr>
          <w:t>https://t.co/6x5NGjrGPH</w:t>
        </w:r>
      </w:hyperlink>
      <w:r w:rsidR="0086273A">
        <w:t xml:space="preserve"> </w:t>
      </w:r>
      <w:r w:rsidR="0086273A">
        <w:rPr>
          <w:b/>
        </w:rPr>
        <w:t>(</w:t>
      </w:r>
      <w:r w:rsidR="002E2B9F">
        <w:rPr>
          <w:b/>
        </w:rPr>
        <w:t>Death / Outcomes</w:t>
      </w:r>
      <w:r w:rsidR="0086273A">
        <w:rPr>
          <w:b/>
        </w:rPr>
        <w:t>)</w:t>
      </w:r>
    </w:p>
    <w:p w14:paraId="183B01B1" w14:textId="7FAFC2D9" w:rsidR="009C4F0F" w:rsidRDefault="00DD671D">
      <w:pPr>
        <w:pStyle w:val="ListNumber"/>
      </w:pPr>
      <w:r>
        <w:t xml:space="preserve">Obesity could become chief avoidable cancer cause: UK charity </w:t>
      </w:r>
      <w:hyperlink r:id="rId79" w:history="1">
        <w:r w:rsidR="00103ADD" w:rsidRPr="0068369F">
          <w:rPr>
            <w:rStyle w:val="Hyperlink"/>
          </w:rPr>
          <w:t>https://t.co/oUmZUDkL2t</w:t>
        </w:r>
      </w:hyperlink>
      <w:r w:rsidR="00103ADD">
        <w:t xml:space="preserve"> </w:t>
      </w:r>
      <w:r w:rsidR="00103ADD">
        <w:rPr>
          <w:b/>
        </w:rPr>
        <w:t>(</w:t>
      </w:r>
      <w:r w:rsidR="007A0EC0">
        <w:rPr>
          <w:b/>
        </w:rPr>
        <w:t>Risk factors</w:t>
      </w:r>
      <w:r w:rsidR="00103ADD">
        <w:rPr>
          <w:b/>
        </w:rPr>
        <w:t>)</w:t>
      </w:r>
    </w:p>
    <w:p w14:paraId="2ABC991A" w14:textId="508BEF2B" w:rsidR="009C4F0F" w:rsidRDefault="00E23F65">
      <w:pPr>
        <w:pStyle w:val="ListNumber"/>
      </w:pPr>
      <w:hyperlink r:id="rId80" w:history="1">
        <w:r w:rsidRPr="0068369F">
          <w:rPr>
            <w:rStyle w:val="Hyperlink"/>
          </w:rPr>
          <w:t>https://t.co/VQ7ur8WpEx</w:t>
        </w:r>
      </w:hyperlink>
      <w:r>
        <w:t xml:space="preserve"> </w:t>
      </w:r>
      <w:r w:rsidR="00DD671D">
        <w:br/>
        <w:t>#InternationalDayOfHappiness</w:t>
      </w:r>
      <w:r w:rsidR="00424923">
        <w:t xml:space="preserve"> </w:t>
      </w:r>
      <w:r w:rsidR="00424923">
        <w:rPr>
          <w:b/>
        </w:rPr>
        <w:t>(</w:t>
      </w:r>
      <w:r w:rsidR="003C6563">
        <w:rPr>
          <w:b/>
        </w:rPr>
        <w:t>Cultural references</w:t>
      </w:r>
      <w:r w:rsidR="00424923">
        <w:rPr>
          <w:b/>
        </w:rPr>
        <w:t>)</w:t>
      </w:r>
    </w:p>
    <w:p w14:paraId="204A3DF5" w14:textId="448BF4CD" w:rsidR="009C4F0F" w:rsidRDefault="00DD671D">
      <w:pPr>
        <w:pStyle w:val="ListNumber"/>
      </w:pPr>
      <w:r>
        <w:t>there are many known cancer causes,</w:t>
      </w:r>
      <w:r>
        <w:br/>
        <w:t>including lifestyle factors, such as tobacco use and excess</w:t>
      </w:r>
      <w:r>
        <w:br/>
        <w:t>body weight, and non-modifiable factors, such as</w:t>
      </w:r>
      <w:r>
        <w:br/>
        <w:t>inherited genetic mutations, hormones, and immune</w:t>
      </w:r>
      <w:r>
        <w:br/>
        <w:t>conditions. #mycancerview</w:t>
      </w:r>
      <w:r w:rsidR="00E23F65">
        <w:t xml:space="preserve"> </w:t>
      </w:r>
      <w:r w:rsidR="00E23F65">
        <w:rPr>
          <w:b/>
        </w:rPr>
        <w:t>(</w:t>
      </w:r>
      <w:r w:rsidR="00AB7B8B">
        <w:rPr>
          <w:b/>
        </w:rPr>
        <w:t>Risk factors</w:t>
      </w:r>
      <w:r w:rsidR="00E23F65">
        <w:rPr>
          <w:b/>
        </w:rPr>
        <w:t>)</w:t>
      </w:r>
    </w:p>
    <w:p w14:paraId="5B37ACBB" w14:textId="2FAD52F8" w:rsidR="009C4F0F" w:rsidRDefault="00DD671D">
      <w:pPr>
        <w:pStyle w:val="ListNumber"/>
      </w:pPr>
      <w:r>
        <w:t>Hey whats your story am also so inspired by cancer survivors or as I call them Cancer Heros.</w:t>
      </w:r>
      <w:r>
        <w:br/>
        <w:t>Am Kelvin from Kenya</w:t>
      </w:r>
      <w:r>
        <w:br/>
        <w:t>@GG_LeahVann</w:t>
      </w:r>
      <w:r w:rsidR="009A43BC">
        <w:t xml:space="preserve"> </w:t>
      </w:r>
      <w:r w:rsidR="009A43BC">
        <w:rPr>
          <w:b/>
        </w:rPr>
        <w:t>(Support)</w:t>
      </w:r>
    </w:p>
    <w:p w14:paraId="01EA5BC7" w14:textId="78816839" w:rsidR="009C4F0F" w:rsidRDefault="00DD671D">
      <w:pPr>
        <w:pStyle w:val="ListNumber"/>
      </w:pPr>
      <w:r>
        <w:t xml:space="preserve">Some hard truths about cancer </w:t>
      </w:r>
      <w:hyperlink r:id="rId81" w:history="1">
        <w:r w:rsidR="008B10F7" w:rsidRPr="0068369F">
          <w:rPr>
            <w:rStyle w:val="Hyperlink"/>
          </w:rPr>
          <w:t>https://t.co/7Sg9ZOdvmX</w:t>
        </w:r>
      </w:hyperlink>
      <w:r w:rsidR="008B10F7">
        <w:t xml:space="preserve"> </w:t>
      </w:r>
      <w:r w:rsidR="008B10F7">
        <w:rPr>
          <w:b/>
        </w:rPr>
        <w:t>(</w:t>
      </w:r>
      <w:r w:rsidR="008D4799">
        <w:rPr>
          <w:b/>
        </w:rPr>
        <w:t>Myths</w:t>
      </w:r>
      <w:r w:rsidR="008B10F7">
        <w:rPr>
          <w:b/>
        </w:rPr>
        <w:t>)</w:t>
      </w:r>
    </w:p>
    <w:p w14:paraId="16CF8C9B" w14:textId="607E44F2" w:rsidR="009C4F0F" w:rsidRDefault="00DD671D">
      <w:pPr>
        <w:pStyle w:val="ListNumber"/>
      </w:pPr>
      <w:r>
        <w:t xml:space="preserve">Scientists Have </w:t>
      </w:r>
      <w:r w:rsidRPr="00FC4F06">
        <w:rPr>
          <w:b/>
        </w:rPr>
        <w:t>Found a Plant That Can Cure Diabetes and Cancer: A Secret</w:t>
      </w:r>
      <w:r>
        <w:t xml:space="preserve"> Big Pharma Doesn’t Want You to Know https://t.co/bfu0oNvN9y </w:t>
      </w:r>
      <w:hyperlink r:id="rId82" w:history="1">
        <w:r w:rsidR="00FC5142" w:rsidRPr="0068369F">
          <w:rPr>
            <w:rStyle w:val="Hyperlink"/>
          </w:rPr>
          <w:t>https://t.co/fSzqZDblMC</w:t>
        </w:r>
      </w:hyperlink>
      <w:r w:rsidR="00FC5142">
        <w:t xml:space="preserve"> </w:t>
      </w:r>
      <w:r w:rsidR="00FC5142">
        <w:rPr>
          <w:b/>
        </w:rPr>
        <w:t>(</w:t>
      </w:r>
      <w:r w:rsidR="007A0D21">
        <w:rPr>
          <w:b/>
        </w:rPr>
        <w:t>Myths</w:t>
      </w:r>
      <w:r w:rsidR="00FC5142">
        <w:rPr>
          <w:b/>
        </w:rPr>
        <w:t>)</w:t>
      </w:r>
    </w:p>
    <w:p w14:paraId="3351C957" w14:textId="7F74EB24" w:rsidR="009C4F0F" w:rsidRDefault="00DD671D">
      <w:pPr>
        <w:pStyle w:val="ListNumber"/>
      </w:pPr>
      <w:r>
        <w:t xml:space="preserve">Took me long to eradicate certain cancerous qualities in me. 😒 </w:t>
      </w:r>
      <w:hyperlink r:id="rId83" w:history="1">
        <w:r w:rsidR="00505B55" w:rsidRPr="0068369F">
          <w:rPr>
            <w:rStyle w:val="Hyperlink"/>
          </w:rPr>
          <w:t>https://t.co/1w4WrjzKAg</w:t>
        </w:r>
      </w:hyperlink>
      <w:r w:rsidR="00505B55">
        <w:t xml:space="preserve"> </w:t>
      </w:r>
      <w:r w:rsidR="00505B55">
        <w:rPr>
          <w:b/>
        </w:rPr>
        <w:t>(</w:t>
      </w:r>
      <w:r w:rsidR="00C41E17">
        <w:rPr>
          <w:b/>
        </w:rPr>
        <w:t>Cultural references</w:t>
      </w:r>
      <w:r w:rsidR="00505B55">
        <w:rPr>
          <w:b/>
        </w:rPr>
        <w:t>)</w:t>
      </w:r>
    </w:p>
    <w:p w14:paraId="63A5CD78" w14:textId="0EEA1E07" w:rsidR="009C4F0F" w:rsidRDefault="00DD671D">
      <w:pPr>
        <w:pStyle w:val="ListNumber"/>
      </w:pPr>
      <w:r>
        <w:t xml:space="preserve">Sulforaphane Benefits: How It Slows Aging, Fights Cancer &amp;amp;amp; More - https://t.co/cBbaHvePWj </w:t>
      </w:r>
      <w:hyperlink r:id="rId84" w:history="1">
        <w:r w:rsidR="00EA1061" w:rsidRPr="0068369F">
          <w:rPr>
            <w:rStyle w:val="Hyperlink"/>
          </w:rPr>
          <w:t>https://t.co/YH0ggvLAjh</w:t>
        </w:r>
      </w:hyperlink>
      <w:r w:rsidR="00EA1061">
        <w:t xml:space="preserve"> </w:t>
      </w:r>
      <w:r w:rsidR="00EA1061">
        <w:rPr>
          <w:b/>
        </w:rPr>
        <w:t>(</w:t>
      </w:r>
      <w:r w:rsidR="00DB4671">
        <w:rPr>
          <w:b/>
        </w:rPr>
        <w:t>Myths</w:t>
      </w:r>
      <w:r w:rsidR="00EA1061">
        <w:rPr>
          <w:b/>
        </w:rPr>
        <w:t>)</w:t>
      </w:r>
    </w:p>
    <w:p w14:paraId="6AC85DA4" w14:textId="161CB0B8" w:rsidR="009C4F0F" w:rsidRDefault="00DD671D">
      <w:pPr>
        <w:pStyle w:val="ListNumber"/>
      </w:pPr>
      <w:r>
        <w:t xml:space="preserve">Irrfan Khan reveals disease, diagnosed with Neuroendocrine tumor </w:t>
      </w:r>
      <w:hyperlink r:id="rId85" w:history="1">
        <w:r w:rsidR="008B0037" w:rsidRPr="0068369F">
          <w:rPr>
            <w:rStyle w:val="Hyperlink"/>
          </w:rPr>
          <w:t>https://t.co/sIL4otz0X0</w:t>
        </w:r>
      </w:hyperlink>
      <w:r w:rsidR="008B0037">
        <w:t xml:space="preserve"> </w:t>
      </w:r>
      <w:r w:rsidR="008B0037">
        <w:rPr>
          <w:b/>
        </w:rPr>
        <w:t>(</w:t>
      </w:r>
      <w:r w:rsidR="00E156AE">
        <w:rPr>
          <w:b/>
        </w:rPr>
        <w:t>S</w:t>
      </w:r>
      <w:r w:rsidR="002214AB">
        <w:rPr>
          <w:b/>
        </w:rPr>
        <w:t>upport</w:t>
      </w:r>
      <w:r w:rsidR="008B0037">
        <w:rPr>
          <w:b/>
        </w:rPr>
        <w:t>)</w:t>
      </w:r>
    </w:p>
    <w:p w14:paraId="23BD4FBF" w14:textId="1AF434EA" w:rsidR="009C4F0F" w:rsidRDefault="00DD671D">
      <w:pPr>
        <w:pStyle w:val="ListNumber"/>
      </w:pPr>
      <w:r>
        <w:t>cancer treatment is for rich people</w:t>
      </w:r>
      <w:r w:rsidR="00E156AE">
        <w:t xml:space="preserve"> </w:t>
      </w:r>
      <w:r w:rsidR="00E156AE">
        <w:rPr>
          <w:b/>
        </w:rPr>
        <w:t>(</w:t>
      </w:r>
      <w:r w:rsidR="00E20C40">
        <w:rPr>
          <w:b/>
        </w:rPr>
        <w:t>Cost</w:t>
      </w:r>
      <w:r w:rsidR="00E156AE">
        <w:rPr>
          <w:b/>
        </w:rPr>
        <w:t>)</w:t>
      </w:r>
    </w:p>
    <w:p w14:paraId="30A90CE8" w14:textId="0BC15E1B" w:rsidR="009C4F0F" w:rsidRDefault="00DD671D">
      <w:pPr>
        <w:pStyle w:val="ListNumber"/>
      </w:pPr>
      <w:r>
        <w:lastRenderedPageBreak/>
        <w:t xml:space="preserve">@TimesLIVE I thought the problem was </w:t>
      </w:r>
      <w:r w:rsidRPr="001B6C75">
        <w:rPr>
          <w:b/>
        </w:rPr>
        <w:t>finding cancer specialists willing to work in KZN</w:t>
      </w:r>
      <w:r>
        <w:t xml:space="preserve"> and not the shortage of buildings.</w:t>
      </w:r>
      <w:r w:rsidR="00037B42">
        <w:t xml:space="preserve"> </w:t>
      </w:r>
      <w:r w:rsidR="00037B42">
        <w:rPr>
          <w:b/>
        </w:rPr>
        <w:t>(</w:t>
      </w:r>
      <w:r w:rsidR="005E3FCB">
        <w:rPr>
          <w:b/>
        </w:rPr>
        <w:t>Access</w:t>
      </w:r>
      <w:r w:rsidR="00037B42">
        <w:rPr>
          <w:b/>
        </w:rPr>
        <w:t>)</w:t>
      </w:r>
    </w:p>
    <w:p w14:paraId="6060F4CC" w14:textId="11964309" w:rsidR="009C4F0F" w:rsidRDefault="00DD671D">
      <w:pPr>
        <w:pStyle w:val="ListNumber"/>
      </w:pPr>
      <w:r>
        <w:t>Good morning guys, don't forget to protect our dear sisters from this cold and breast cancer, remember to suck a boob.</w:t>
      </w:r>
      <w:r w:rsidR="003C3B79">
        <w:t xml:space="preserve"> </w:t>
      </w:r>
      <w:r w:rsidR="003C3B79">
        <w:rPr>
          <w:b/>
        </w:rPr>
        <w:t>(</w:t>
      </w:r>
      <w:r w:rsidR="00197224">
        <w:rPr>
          <w:b/>
        </w:rPr>
        <w:t>Support</w:t>
      </w:r>
      <w:r w:rsidR="003C3B79">
        <w:rPr>
          <w:b/>
        </w:rPr>
        <w:t>)</w:t>
      </w:r>
    </w:p>
    <w:p w14:paraId="029C321F" w14:textId="23B2716B" w:rsidR="009C4F0F" w:rsidRDefault="00DD671D">
      <w:pPr>
        <w:pStyle w:val="ListNumber"/>
      </w:pPr>
      <w:r>
        <w:t>When you stand up to race against Cancer. You will eventually run it down.</w:t>
      </w:r>
      <w:r>
        <w:br/>
        <w:t xml:space="preserve">#mycancerview </w:t>
      </w:r>
      <w:hyperlink r:id="rId86" w:history="1">
        <w:r w:rsidR="00732E4F" w:rsidRPr="0068369F">
          <w:rPr>
            <w:rStyle w:val="Hyperlink"/>
          </w:rPr>
          <w:t>https://t.co/UOkguZqEUh</w:t>
        </w:r>
      </w:hyperlink>
      <w:r w:rsidR="00732E4F">
        <w:t xml:space="preserve"> </w:t>
      </w:r>
      <w:r w:rsidR="00732E4F">
        <w:rPr>
          <w:b/>
        </w:rPr>
        <w:t>(</w:t>
      </w:r>
      <w:r w:rsidR="00DA7120">
        <w:rPr>
          <w:b/>
        </w:rPr>
        <w:t>Support</w:t>
      </w:r>
      <w:r w:rsidR="00732E4F">
        <w:rPr>
          <w:b/>
        </w:rPr>
        <w:t>)</w:t>
      </w:r>
    </w:p>
    <w:p w14:paraId="3D3B73FA" w14:textId="3819BACF" w:rsidR="009C4F0F" w:rsidRDefault="00DD671D">
      <w:pPr>
        <w:pStyle w:val="ListNumber"/>
      </w:pPr>
      <w:r>
        <w:t>@ItsBravin And cancer</w:t>
      </w:r>
      <w:r w:rsidR="00EA79CE">
        <w:t xml:space="preserve"> </w:t>
      </w:r>
      <w:r w:rsidR="00EA79CE">
        <w:rPr>
          <w:b/>
        </w:rPr>
        <w:t>(</w:t>
      </w:r>
      <w:r w:rsidR="007B5DDD">
        <w:rPr>
          <w:b/>
        </w:rPr>
        <w:t>Awareness</w:t>
      </w:r>
      <w:r w:rsidR="00EA79CE">
        <w:rPr>
          <w:b/>
        </w:rPr>
        <w:t>)</w:t>
      </w:r>
    </w:p>
    <w:p w14:paraId="2CDD17D0" w14:textId="4A4A8496" w:rsidR="009C4F0F" w:rsidRDefault="00DD671D">
      <w:pPr>
        <w:pStyle w:val="ListNumber"/>
      </w:pPr>
      <w:r>
        <w:t>@vutesh It’s for cancer</w:t>
      </w:r>
      <w:r w:rsidR="00E02D9F">
        <w:t xml:space="preserve"> </w:t>
      </w:r>
      <w:r w:rsidR="00E02D9F">
        <w:rPr>
          <w:b/>
        </w:rPr>
        <w:t>(</w:t>
      </w:r>
      <w:r w:rsidR="007B5DDD">
        <w:rPr>
          <w:b/>
        </w:rPr>
        <w:t>Awareness</w:t>
      </w:r>
      <w:r w:rsidR="00E02D9F">
        <w:rPr>
          <w:b/>
        </w:rPr>
        <w:t>)</w:t>
      </w:r>
    </w:p>
    <w:p w14:paraId="38E756D0" w14:textId="4126463A" w:rsidR="009C4F0F" w:rsidRDefault="00DD671D">
      <w:pPr>
        <w:pStyle w:val="ListNumber"/>
      </w:pPr>
      <w:r>
        <w:t xml:space="preserve">@TGallivantingG We’re raising funds to save a child’s life. 1 in 600 children in SA get cancer, the most common Leukaemia. Of 79 patients referred to SABMR in 2017, only 19 had adequate funds for a donor search. @CombrinkD is walking 825km’s for the next patient in need. </w:t>
      </w:r>
      <w:hyperlink r:id="rId87" w:history="1">
        <w:r w:rsidR="00912CF6" w:rsidRPr="0068369F">
          <w:rPr>
            <w:rStyle w:val="Hyperlink"/>
          </w:rPr>
          <w:t>https://t.co/XIjvllcQWp</w:t>
        </w:r>
      </w:hyperlink>
      <w:r w:rsidR="00912CF6">
        <w:t xml:space="preserve"> </w:t>
      </w:r>
      <w:r w:rsidR="00912CF6">
        <w:rPr>
          <w:b/>
        </w:rPr>
        <w:t>(</w:t>
      </w:r>
      <w:r w:rsidR="00BA1689">
        <w:rPr>
          <w:b/>
        </w:rPr>
        <w:t>Support</w:t>
      </w:r>
      <w:r w:rsidR="00912CF6">
        <w:rPr>
          <w:b/>
        </w:rPr>
        <w:t>)</w:t>
      </w:r>
    </w:p>
    <w:p w14:paraId="1DFA31A5" w14:textId="087BE7C5" w:rsidR="009C4F0F" w:rsidRDefault="00DD671D">
      <w:pPr>
        <w:pStyle w:val="ListNumber"/>
      </w:pPr>
      <w:r>
        <w:t xml:space="preserve">Stem cells can treat over 134 chronic diseases such as Parkinson's disease, Alzheimer's, leukemia, stroke, heart attack, diabetes, cancer, spinal cord paralysis, others....... This is not a hoax. </w:t>
      </w:r>
      <w:hyperlink r:id="rId88" w:history="1">
        <w:r w:rsidR="003676A9" w:rsidRPr="0068369F">
          <w:rPr>
            <w:rStyle w:val="Hyperlink"/>
          </w:rPr>
          <w:t>https://t.co/gUpxQp5ZcU</w:t>
        </w:r>
      </w:hyperlink>
      <w:r w:rsidR="003676A9">
        <w:t xml:space="preserve"> </w:t>
      </w:r>
      <w:r w:rsidR="003676A9">
        <w:rPr>
          <w:b/>
        </w:rPr>
        <w:t>(</w:t>
      </w:r>
      <w:r w:rsidR="009A6817">
        <w:rPr>
          <w:b/>
        </w:rPr>
        <w:t>Myths</w:t>
      </w:r>
      <w:r w:rsidR="003676A9">
        <w:rPr>
          <w:b/>
        </w:rPr>
        <w:t>)</w:t>
      </w:r>
    </w:p>
    <w:p w14:paraId="224F56BE" w14:textId="5B6EDD67" w:rsidR="009C4F0F" w:rsidRDefault="00DD671D">
      <w:pPr>
        <w:pStyle w:val="ListNumber"/>
      </w:pPr>
      <w:r>
        <w:t>Hollard Daredevil run aims to educate on prostrate, testicular cancer</w:t>
      </w:r>
      <w:r>
        <w:br/>
      </w:r>
      <w:r>
        <w:br/>
        <w:t>The 8th Hollard Daredevil run will take to the streets of Johannesburg to raise awareness and educate people on prostrate and testicular cancer.</w:t>
      </w:r>
      <w:r>
        <w:br/>
      </w:r>
      <w:hyperlink r:id="rId89" w:history="1">
        <w:r w:rsidR="00B873E3" w:rsidRPr="0068369F">
          <w:rPr>
            <w:rStyle w:val="Hyperlink"/>
          </w:rPr>
          <w:t>https://t.co/WTv1VKjP9I</w:t>
        </w:r>
      </w:hyperlink>
      <w:r w:rsidR="00B873E3">
        <w:t xml:space="preserve"> </w:t>
      </w:r>
      <w:r w:rsidR="00B873E3">
        <w:rPr>
          <w:b/>
        </w:rPr>
        <w:t>(Support)</w:t>
      </w:r>
    </w:p>
    <w:p w14:paraId="58BF7BA8" w14:textId="37790559" w:rsidR="009C4F0F" w:rsidRDefault="00DD671D">
      <w:pPr>
        <w:pStyle w:val="ListNumber"/>
      </w:pPr>
      <w:r>
        <w:t xml:space="preserve">Scars Of War… Ngozi Okonjo-Iweala’s Battle With Cancer   | TheCapital </w:t>
      </w:r>
      <w:hyperlink r:id="rId90" w:history="1">
        <w:r w:rsidR="0058263D" w:rsidRPr="0068369F">
          <w:rPr>
            <w:rStyle w:val="Hyperlink"/>
          </w:rPr>
          <w:t>https://t.co/j5d9bti4Vc</w:t>
        </w:r>
      </w:hyperlink>
      <w:r w:rsidR="0058263D">
        <w:t xml:space="preserve"> </w:t>
      </w:r>
      <w:r w:rsidR="0058263D">
        <w:rPr>
          <w:b/>
        </w:rPr>
        <w:t>(</w:t>
      </w:r>
      <w:r w:rsidR="00A52446">
        <w:rPr>
          <w:b/>
        </w:rPr>
        <w:t>Support</w:t>
      </w:r>
      <w:r w:rsidR="0058263D">
        <w:rPr>
          <w:b/>
        </w:rPr>
        <w:t>)</w:t>
      </w:r>
    </w:p>
    <w:p w14:paraId="44F7C48E" w14:textId="285EADAD" w:rsidR="009C4F0F" w:rsidRDefault="00DD671D">
      <w:pPr>
        <w:pStyle w:val="ListNumber"/>
      </w:pPr>
      <w:r>
        <w:t xml:space="preserve">Scientists say a </w:t>
      </w:r>
      <w:r w:rsidRPr="00230C2E">
        <w:rPr>
          <w:b/>
        </w:rPr>
        <w:t>new breakthrough</w:t>
      </w:r>
      <w:r>
        <w:t xml:space="preserve"> could lead to new breast cancer treatments and drugs </w:t>
      </w:r>
      <w:r w:rsidRPr="00230C2E">
        <w:rPr>
          <w:b/>
        </w:rPr>
        <w:t>which prevent</w:t>
      </w:r>
      <w:r>
        <w:t xml:space="preserve"> the... </w:t>
      </w:r>
      <w:hyperlink r:id="rId91" w:history="1">
        <w:r w:rsidR="00BF7F0C" w:rsidRPr="0068369F">
          <w:rPr>
            <w:rStyle w:val="Hyperlink"/>
          </w:rPr>
          <w:t>https://t.co/tgGriIxfLY</w:t>
        </w:r>
      </w:hyperlink>
      <w:r w:rsidR="00BF7F0C">
        <w:t xml:space="preserve"> </w:t>
      </w:r>
      <w:r w:rsidR="00BF7F0C">
        <w:rPr>
          <w:b/>
        </w:rPr>
        <w:t>(</w:t>
      </w:r>
      <w:r w:rsidR="00C51011">
        <w:rPr>
          <w:b/>
        </w:rPr>
        <w:t>Prevention</w:t>
      </w:r>
      <w:r w:rsidR="00BF7F0C">
        <w:rPr>
          <w:b/>
        </w:rPr>
        <w:t>)</w:t>
      </w:r>
    </w:p>
    <w:p w14:paraId="703C6455" w14:textId="6FB05551" w:rsidR="009C4F0F" w:rsidRDefault="00DD671D">
      <w:pPr>
        <w:pStyle w:val="ListNumber"/>
      </w:pPr>
      <w:r>
        <w:t xml:space="preserve">Young Thug - F Cancer </w:t>
      </w:r>
      <w:hyperlink r:id="rId92" w:history="1">
        <w:r w:rsidR="00B87EE3" w:rsidRPr="0068369F">
          <w:rPr>
            <w:rStyle w:val="Hyperlink"/>
          </w:rPr>
          <w:t>https://t.co/Q4v1FY4c1s</w:t>
        </w:r>
      </w:hyperlink>
      <w:r w:rsidR="00B87EE3">
        <w:t xml:space="preserve"> </w:t>
      </w:r>
      <w:r w:rsidR="00B87EE3">
        <w:rPr>
          <w:b/>
        </w:rPr>
        <w:t>(Cultural references)</w:t>
      </w:r>
    </w:p>
    <w:p w14:paraId="57E20E88" w14:textId="4B2ECBFE" w:rsidR="009C4F0F" w:rsidRDefault="00DD671D">
      <w:pPr>
        <w:pStyle w:val="ListNumber"/>
      </w:pPr>
      <w:r>
        <w:t xml:space="preserve">Run for prostrate cancer done en dusted. #DaredevilRun2018 </w:t>
      </w:r>
      <w:hyperlink r:id="rId93" w:history="1">
        <w:r w:rsidR="00F400F8" w:rsidRPr="0068369F">
          <w:rPr>
            <w:rStyle w:val="Hyperlink"/>
          </w:rPr>
          <w:t>https://t.co/VietvlerRW</w:t>
        </w:r>
      </w:hyperlink>
      <w:r w:rsidR="00F400F8">
        <w:t xml:space="preserve"> </w:t>
      </w:r>
      <w:r w:rsidR="00F400F8">
        <w:rPr>
          <w:b/>
        </w:rPr>
        <w:t>(</w:t>
      </w:r>
      <w:r w:rsidR="00531DF4">
        <w:rPr>
          <w:b/>
        </w:rPr>
        <w:t>Support</w:t>
      </w:r>
      <w:r w:rsidR="00F400F8">
        <w:rPr>
          <w:b/>
        </w:rPr>
        <w:t>)</w:t>
      </w:r>
    </w:p>
    <w:p w14:paraId="165468C7" w14:textId="42000582" w:rsidR="009C4F0F" w:rsidRDefault="00DD671D">
      <w:pPr>
        <w:pStyle w:val="ListNumber"/>
      </w:pPr>
      <w:r>
        <w:t xml:space="preserve">Lmfao for cancer? </w:t>
      </w:r>
      <w:hyperlink r:id="rId94" w:history="1">
        <w:r w:rsidR="006B0335" w:rsidRPr="0068369F">
          <w:rPr>
            <w:rStyle w:val="Hyperlink"/>
          </w:rPr>
          <w:t>https://t.co/jRAETNP3Gu</w:t>
        </w:r>
      </w:hyperlink>
      <w:r w:rsidR="006B0335">
        <w:t xml:space="preserve"> </w:t>
      </w:r>
      <w:r w:rsidR="006B0335">
        <w:rPr>
          <w:b/>
        </w:rPr>
        <w:t>(</w:t>
      </w:r>
      <w:r w:rsidR="00264ED7">
        <w:rPr>
          <w:b/>
        </w:rPr>
        <w:t>Cultural references</w:t>
      </w:r>
      <w:r w:rsidR="006B0335">
        <w:rPr>
          <w:b/>
        </w:rPr>
        <w:t>)</w:t>
      </w:r>
    </w:p>
    <w:p w14:paraId="3F4446F3" w14:textId="28986248" w:rsidR="009C4F0F" w:rsidRDefault="00DD671D">
      <w:pPr>
        <w:pStyle w:val="ListNumber"/>
      </w:pPr>
      <w:r>
        <w:t xml:space="preserve">@EMS_Kenya in partnership with AMREF Flying Doctors, has carried out an air evacuation for a five-month old baby with a congenital extra-cranial tumour from Mandera to Nairobi for  specialized medical treatment. </w:t>
      </w:r>
      <w:hyperlink r:id="rId95" w:history="1">
        <w:r w:rsidR="00490D7C" w:rsidRPr="0068369F">
          <w:rPr>
            <w:rStyle w:val="Hyperlink"/>
          </w:rPr>
          <w:t>https://t.co/pm4ceAzVHE</w:t>
        </w:r>
      </w:hyperlink>
      <w:r w:rsidR="00490D7C">
        <w:t xml:space="preserve"> </w:t>
      </w:r>
      <w:r w:rsidR="00490D7C">
        <w:rPr>
          <w:b/>
        </w:rPr>
        <w:t>(</w:t>
      </w:r>
      <w:r w:rsidR="004D6901">
        <w:rPr>
          <w:b/>
        </w:rPr>
        <w:t>Awareness</w:t>
      </w:r>
      <w:r w:rsidR="00490D7C">
        <w:rPr>
          <w:b/>
        </w:rPr>
        <w:t>)</w:t>
      </w:r>
    </w:p>
    <w:p w14:paraId="3962BC02" w14:textId="3010907E" w:rsidR="009C4F0F" w:rsidRDefault="00DD671D">
      <w:pPr>
        <w:pStyle w:val="ListNumber"/>
      </w:pPr>
      <w:r>
        <w:t xml:space="preserve">Scientists find </w:t>
      </w:r>
      <w:r w:rsidRPr="00202818">
        <w:rPr>
          <w:b/>
        </w:rPr>
        <w:t>miracle gel that kills cancer tumours</w:t>
      </w:r>
      <w:r>
        <w:t xml:space="preserve"> - https://t.co/rpWNNRAtW5 </w:t>
      </w:r>
      <w:hyperlink r:id="rId96" w:history="1">
        <w:r w:rsidR="0049494B" w:rsidRPr="0068369F">
          <w:rPr>
            <w:rStyle w:val="Hyperlink"/>
          </w:rPr>
          <w:t>https://t.co/YJ2HWSM1qQ</w:t>
        </w:r>
      </w:hyperlink>
      <w:r w:rsidR="0049494B">
        <w:t xml:space="preserve"> </w:t>
      </w:r>
      <w:r w:rsidR="0049494B">
        <w:rPr>
          <w:b/>
        </w:rPr>
        <w:t>(</w:t>
      </w:r>
      <w:r w:rsidR="00695370">
        <w:rPr>
          <w:b/>
        </w:rPr>
        <w:t>Myths</w:t>
      </w:r>
      <w:r w:rsidR="0049494B">
        <w:rPr>
          <w:b/>
        </w:rPr>
        <w:t>)</w:t>
      </w:r>
    </w:p>
    <w:p w14:paraId="1BD36980" w14:textId="55AC4526" w:rsidR="009C4F0F" w:rsidRDefault="00DD671D">
      <w:pPr>
        <w:pStyle w:val="ListNumber"/>
      </w:pPr>
      <w:r>
        <w:t>@AssVegas He banna. 169 not out was a fluke? Ask those New Zealanders. He beat them worse than he did cancer! He took out the chemo on them! Let's put some respect on a fine South African knock, even if it was a once-off.</w:t>
      </w:r>
      <w:r w:rsidR="00100F5C">
        <w:t xml:space="preserve"> </w:t>
      </w:r>
      <w:r w:rsidR="00100F5C">
        <w:rPr>
          <w:b/>
        </w:rPr>
        <w:t>(</w:t>
      </w:r>
      <w:r w:rsidR="007F4D9A">
        <w:rPr>
          <w:b/>
        </w:rPr>
        <w:t>Cultural references</w:t>
      </w:r>
      <w:r w:rsidR="00100F5C">
        <w:rPr>
          <w:b/>
        </w:rPr>
        <w:t>)</w:t>
      </w:r>
    </w:p>
    <w:p w14:paraId="18832600" w14:textId="25FDF99D" w:rsidR="009C4F0F" w:rsidRDefault="00DD671D">
      <w:pPr>
        <w:pStyle w:val="ListNumber"/>
      </w:pPr>
      <w:r>
        <w:t xml:space="preserve">Lol! </w:t>
      </w:r>
      <w:hyperlink r:id="rId97" w:history="1">
        <w:r w:rsidR="00BB07B0" w:rsidRPr="0068369F">
          <w:rPr>
            <w:rStyle w:val="Hyperlink"/>
          </w:rPr>
          <w:t>https://t.co/iRUzybKynz</w:t>
        </w:r>
      </w:hyperlink>
      <w:r w:rsidR="00BB07B0">
        <w:t xml:space="preserve"> </w:t>
      </w:r>
      <w:r w:rsidR="00BB07B0">
        <w:rPr>
          <w:b/>
        </w:rPr>
        <w:t>(</w:t>
      </w:r>
      <w:r w:rsidR="002F511E">
        <w:rPr>
          <w:b/>
        </w:rPr>
        <w:t>Cultural references</w:t>
      </w:r>
      <w:r w:rsidR="00BB07B0">
        <w:rPr>
          <w:b/>
        </w:rPr>
        <w:t>)</w:t>
      </w:r>
    </w:p>
    <w:p w14:paraId="7A5580F3" w14:textId="481574FE" w:rsidR="009C4F0F" w:rsidRDefault="00DD671D">
      <w:pPr>
        <w:pStyle w:val="ListNumber"/>
      </w:pPr>
      <w:r>
        <w:t>@KinyanBoy I thought this guy has a university hospital which soon will be an excellent cancer centre? Or he simply doesn’t believe even in himself?</w:t>
      </w:r>
      <w:r w:rsidR="00AB3BC6">
        <w:t xml:space="preserve"> </w:t>
      </w:r>
      <w:r w:rsidR="00AB3BC6">
        <w:rPr>
          <w:b/>
        </w:rPr>
        <w:t>(</w:t>
      </w:r>
      <w:r w:rsidR="006F73DF">
        <w:rPr>
          <w:b/>
        </w:rPr>
        <w:t>Support</w:t>
      </w:r>
      <w:r w:rsidR="00AB3BC6">
        <w:rPr>
          <w:b/>
        </w:rPr>
        <w:t>)</w:t>
      </w:r>
    </w:p>
    <w:p w14:paraId="3D40D7E6" w14:textId="55CAEAFD" w:rsidR="009C4F0F" w:rsidRDefault="00DD671D">
      <w:pPr>
        <w:pStyle w:val="ListNumber"/>
      </w:pPr>
      <w:r>
        <w:t xml:space="preserve">VIDEO | Hollard Daredevil run aims to educate on prostrate, testicular cancer </w:t>
      </w:r>
      <w:hyperlink r:id="rId98" w:history="1">
        <w:r w:rsidR="00644B63" w:rsidRPr="0068369F">
          <w:rPr>
            <w:rStyle w:val="Hyperlink"/>
          </w:rPr>
          <w:t>https://t.co/It1aE9kSNE</w:t>
        </w:r>
      </w:hyperlink>
      <w:r w:rsidR="00644B63">
        <w:t xml:space="preserve"> </w:t>
      </w:r>
      <w:r w:rsidR="00644B63">
        <w:rPr>
          <w:b/>
        </w:rPr>
        <w:t>(Support)</w:t>
      </w:r>
    </w:p>
    <w:p w14:paraId="7BA76280" w14:textId="6AA4F9FF" w:rsidR="009C4F0F" w:rsidRDefault="00DD671D">
      <w:pPr>
        <w:pStyle w:val="ListNumber"/>
      </w:pPr>
      <w:r>
        <w:lastRenderedPageBreak/>
        <w:t xml:space="preserve">Young and old running cancer out of town! #DaredevilRun2018 @Daredevil_Run </w:t>
      </w:r>
      <w:hyperlink r:id="rId99" w:history="1">
        <w:r w:rsidR="00D47D09" w:rsidRPr="0068369F">
          <w:rPr>
            <w:rStyle w:val="Hyperlink"/>
          </w:rPr>
          <w:t>https://t.co/KgxlwjixEF</w:t>
        </w:r>
      </w:hyperlink>
      <w:r w:rsidR="00D47D09">
        <w:t xml:space="preserve"> </w:t>
      </w:r>
      <w:r w:rsidR="00D47D09">
        <w:rPr>
          <w:b/>
        </w:rPr>
        <w:t>(</w:t>
      </w:r>
      <w:r w:rsidR="00CE0DF0">
        <w:rPr>
          <w:b/>
        </w:rPr>
        <w:t>Support</w:t>
      </w:r>
      <w:r w:rsidR="00D47D09">
        <w:rPr>
          <w:b/>
        </w:rPr>
        <w:t>)</w:t>
      </w:r>
    </w:p>
    <w:p w14:paraId="5F7AC16F" w14:textId="4D58BD06" w:rsidR="009C4F0F" w:rsidRDefault="00DD671D">
      <w:pPr>
        <w:pStyle w:val="ListNumber"/>
      </w:pPr>
      <w:r>
        <w:t xml:space="preserve">We thought your  education as a professor was gonna contribute a lot in Gvt systems for the better but little did we know that you were a cancer in all the systems.Gvt became so chaotic because of your contributions..Muri muzvinafundo wezita and wenhando... </w:t>
      </w:r>
      <w:hyperlink r:id="rId100" w:history="1">
        <w:r w:rsidR="00B65586" w:rsidRPr="0068369F">
          <w:rPr>
            <w:rStyle w:val="Hyperlink"/>
          </w:rPr>
          <w:t>https://t.co/q5prrknGwE</w:t>
        </w:r>
      </w:hyperlink>
      <w:r w:rsidR="00B65586">
        <w:t xml:space="preserve"> </w:t>
      </w:r>
      <w:r w:rsidR="00B65586">
        <w:rPr>
          <w:b/>
        </w:rPr>
        <w:t>(</w:t>
      </w:r>
      <w:r w:rsidR="00550BFB">
        <w:rPr>
          <w:b/>
        </w:rPr>
        <w:t>Cultural references</w:t>
      </w:r>
      <w:r w:rsidR="00B65586">
        <w:rPr>
          <w:b/>
        </w:rPr>
        <w:t>)</w:t>
      </w:r>
    </w:p>
    <w:p w14:paraId="035B9FC3" w14:textId="2CFEB35B" w:rsidR="009C4F0F" w:rsidRDefault="00DD671D">
      <w:pPr>
        <w:pStyle w:val="ListNumber"/>
      </w:pPr>
      <w:r w:rsidRPr="009E4BC3">
        <w:rPr>
          <w:b/>
        </w:rPr>
        <w:t>What is number needed to treat (NNT) for "cure" in different cancers</w:t>
      </w:r>
      <w:r>
        <w:t xml:space="preserve">? Is it any better than for statins in cardiovascular disease i.e. 1-2/100? If it's equally low, is there reason not to try additional metabolic interventions that are harmless? Clear need for NNTs for cancer Rx </w:t>
      </w:r>
      <w:hyperlink r:id="rId101" w:history="1">
        <w:r w:rsidR="00970DAE" w:rsidRPr="0068369F">
          <w:rPr>
            <w:rStyle w:val="Hyperlink"/>
          </w:rPr>
          <w:t>https://t.co/hxDcpahngV</w:t>
        </w:r>
      </w:hyperlink>
      <w:r w:rsidR="00970DAE">
        <w:t xml:space="preserve"> </w:t>
      </w:r>
      <w:r w:rsidR="00970DAE">
        <w:rPr>
          <w:b/>
        </w:rPr>
        <w:t>(</w:t>
      </w:r>
      <w:r w:rsidR="00471B8A">
        <w:rPr>
          <w:b/>
        </w:rPr>
        <w:t>Quality of care</w:t>
      </w:r>
      <w:r w:rsidR="00970DAE">
        <w:rPr>
          <w:b/>
        </w:rPr>
        <w:t>)</w:t>
      </w:r>
    </w:p>
    <w:p w14:paraId="6D0CA68C" w14:textId="3AB4CFCA" w:rsidR="009C4F0F" w:rsidRDefault="00DD671D">
      <w:pPr>
        <w:pStyle w:val="ListNumber"/>
      </w:pPr>
      <w:r>
        <w:t xml:space="preserve">@GeorgeDobell1 Did he </w:t>
      </w:r>
      <w:r w:rsidRPr="00303F47">
        <w:rPr>
          <w:b/>
        </w:rPr>
        <w:t>pass away due to Cancer</w:t>
      </w:r>
      <w:r>
        <w:t>?</w:t>
      </w:r>
      <w:r w:rsidR="00895F22">
        <w:t xml:space="preserve"> </w:t>
      </w:r>
      <w:r w:rsidR="00895F22">
        <w:rPr>
          <w:b/>
        </w:rPr>
        <w:t>(</w:t>
      </w:r>
      <w:r w:rsidR="00E30BD6">
        <w:rPr>
          <w:b/>
        </w:rPr>
        <w:t>Death / Outcomes</w:t>
      </w:r>
      <w:r w:rsidR="00895F22">
        <w:rPr>
          <w:b/>
        </w:rPr>
        <w:t>)</w:t>
      </w:r>
    </w:p>
    <w:p w14:paraId="195E373B" w14:textId="648931BF" w:rsidR="009C4F0F" w:rsidRDefault="00DD671D">
      <w:pPr>
        <w:pStyle w:val="ListNumber"/>
      </w:pPr>
      <w:r>
        <w:t>#Stopthesoot  Currently listening to Rivers Environment commissioner on @AIT_Online speaking on Black Soot. Benzene wc causes cancer detected in the soot. God Save us!</w:t>
      </w:r>
      <w:r w:rsidR="006C2B80">
        <w:t xml:space="preserve"> </w:t>
      </w:r>
      <w:r w:rsidR="006C2B80">
        <w:rPr>
          <w:b/>
        </w:rPr>
        <w:t>(</w:t>
      </w:r>
      <w:r w:rsidR="00BB549D">
        <w:rPr>
          <w:b/>
        </w:rPr>
        <w:t>Risk factors</w:t>
      </w:r>
      <w:r w:rsidR="006C2B80">
        <w:rPr>
          <w:b/>
        </w:rPr>
        <w:t>)</w:t>
      </w:r>
    </w:p>
    <w:p w14:paraId="4E799B57" w14:textId="7F1922A8" w:rsidR="009C4F0F" w:rsidRDefault="00DD671D">
      <w:pPr>
        <w:pStyle w:val="ListNumber"/>
      </w:pPr>
      <w:r>
        <w:t xml:space="preserve">Great read, thank you @Karishma_Dipa . @zanhlatshwayo @backabuddy </w:t>
      </w:r>
      <w:hyperlink r:id="rId102" w:history="1">
        <w:r w:rsidR="00B303E6" w:rsidRPr="0068369F">
          <w:rPr>
            <w:rStyle w:val="Hyperlink"/>
          </w:rPr>
          <w:t>https://t.co/t9I13BTRXm</w:t>
        </w:r>
      </w:hyperlink>
      <w:r w:rsidR="00B303E6">
        <w:t xml:space="preserve"> </w:t>
      </w:r>
      <w:r w:rsidR="00B303E6">
        <w:rPr>
          <w:b/>
        </w:rPr>
        <w:t>(</w:t>
      </w:r>
      <w:r w:rsidR="00DB23CF">
        <w:rPr>
          <w:b/>
        </w:rPr>
        <w:t>Support</w:t>
      </w:r>
      <w:r w:rsidR="00B303E6">
        <w:rPr>
          <w:b/>
        </w:rPr>
        <w:t>)</w:t>
      </w:r>
    </w:p>
    <w:p w14:paraId="2A492855" w14:textId="3AB16BD1" w:rsidR="009C4F0F" w:rsidRDefault="00DD671D">
      <w:pPr>
        <w:pStyle w:val="ListNumber"/>
      </w:pPr>
      <w:r>
        <w:t xml:space="preserve">Judy Garland's daughter diagnosed with brain tumour after collapsing following London performance | </w:t>
      </w:r>
      <w:hyperlink r:id="rId103" w:history="1">
        <w:r w:rsidR="009C27DF" w:rsidRPr="0068369F">
          <w:rPr>
            <w:rStyle w:val="Hyperlink"/>
          </w:rPr>
          <w:t>https://t.co/rAgXarI69r</w:t>
        </w:r>
      </w:hyperlink>
      <w:r w:rsidR="009C27DF">
        <w:t xml:space="preserve"> </w:t>
      </w:r>
      <w:r w:rsidR="009C27DF">
        <w:rPr>
          <w:b/>
        </w:rPr>
        <w:t>(</w:t>
      </w:r>
      <w:r w:rsidR="00AC09C3">
        <w:rPr>
          <w:b/>
        </w:rPr>
        <w:t>Support</w:t>
      </w:r>
      <w:r w:rsidR="009C27DF">
        <w:rPr>
          <w:b/>
        </w:rPr>
        <w:t>)</w:t>
      </w:r>
    </w:p>
    <w:p w14:paraId="539D028B" w14:textId="73B212B6" w:rsidR="009C4F0F" w:rsidRDefault="00DD671D">
      <w:pPr>
        <w:pStyle w:val="ListNumber"/>
      </w:pPr>
      <w:r>
        <w:t xml:space="preserve">Bacon? Cell Phones? </w:t>
      </w:r>
      <w:r w:rsidRPr="00627A69">
        <w:rPr>
          <w:b/>
        </w:rPr>
        <w:t>It’s Rarely Just One Thing That Causes Cancer</w:t>
      </w:r>
      <w:r>
        <w:t xml:space="preserve"> https://t.co/oHeQqtN1kY via @Futurism</w:t>
      </w:r>
      <w:r w:rsidR="00C04BEA">
        <w:t xml:space="preserve"> </w:t>
      </w:r>
      <w:r w:rsidR="00C04BEA">
        <w:rPr>
          <w:b/>
        </w:rPr>
        <w:t>(</w:t>
      </w:r>
      <w:r w:rsidR="00883C99">
        <w:rPr>
          <w:b/>
        </w:rPr>
        <w:t>Mechanism / Causes</w:t>
      </w:r>
      <w:r w:rsidR="00C04BEA">
        <w:rPr>
          <w:b/>
        </w:rPr>
        <w:t>)</w:t>
      </w:r>
    </w:p>
    <w:p w14:paraId="49777B24" w14:textId="76F8D765" w:rsidR="009C4F0F" w:rsidRDefault="00DD671D">
      <w:pPr>
        <w:pStyle w:val="ListNumber"/>
      </w:pPr>
      <w:r>
        <w:t xml:space="preserve">@LLSusa @IronmanMann @jenksps Kindly support @OleOmondi  . He's a Leukemia patient and I believe </w:t>
      </w:r>
      <w:r w:rsidRPr="001E7ADF">
        <w:rPr>
          <w:b/>
        </w:rPr>
        <w:t>he highly need your help considering the financial weight of the treatment and mental support</w:t>
      </w:r>
      <w:r>
        <w:t>.</w:t>
      </w:r>
      <w:r w:rsidR="007513BD">
        <w:t xml:space="preserve"> </w:t>
      </w:r>
      <w:r w:rsidR="007513BD">
        <w:rPr>
          <w:b/>
        </w:rPr>
        <w:t>(</w:t>
      </w:r>
      <w:r w:rsidR="008B4742">
        <w:rPr>
          <w:b/>
        </w:rPr>
        <w:t>Support</w:t>
      </w:r>
      <w:r w:rsidR="007513BD">
        <w:rPr>
          <w:b/>
        </w:rPr>
        <w:t>)</w:t>
      </w:r>
    </w:p>
    <w:p w14:paraId="07BBFC75" w14:textId="03A75870" w:rsidR="009C4F0F" w:rsidRDefault="00DD671D">
      <w:pPr>
        <w:pStyle w:val="ListNumber"/>
      </w:pPr>
      <w:r>
        <w:t xml:space="preserve">Doctor Intentionally Diagnosed Healthy People With Cancer To Make Money </w:t>
      </w:r>
      <w:hyperlink r:id="rId104" w:history="1">
        <w:r w:rsidR="006C1455" w:rsidRPr="0068369F">
          <w:rPr>
            <w:rStyle w:val="Hyperlink"/>
          </w:rPr>
          <w:t>https://t.co/muYIPJpoOf</w:t>
        </w:r>
      </w:hyperlink>
      <w:r w:rsidR="006C1455">
        <w:t xml:space="preserve"> </w:t>
      </w:r>
      <w:r w:rsidR="006C1455">
        <w:rPr>
          <w:b/>
        </w:rPr>
        <w:t>(</w:t>
      </w:r>
      <w:r w:rsidR="00742641">
        <w:rPr>
          <w:b/>
        </w:rPr>
        <w:t>Myths</w:t>
      </w:r>
      <w:r w:rsidR="006C1455">
        <w:rPr>
          <w:b/>
        </w:rPr>
        <w:t>)</w:t>
      </w:r>
    </w:p>
    <w:p w14:paraId="51D0C8F4" w14:textId="3D81D517" w:rsidR="009C4F0F" w:rsidRDefault="00DD671D">
      <w:pPr>
        <w:pStyle w:val="ListNumber"/>
      </w:pPr>
      <w:r>
        <w:t xml:space="preserve">This Really Simple Image Could Actually Help You Detect Breast Cancer https://t.co/UldPqa1M8K </w:t>
      </w:r>
      <w:hyperlink r:id="rId105" w:history="1">
        <w:r w:rsidR="008F14CE" w:rsidRPr="0068369F">
          <w:rPr>
            <w:rStyle w:val="Hyperlink"/>
          </w:rPr>
          <w:t>https://t.co/QlGpZpsAIi</w:t>
        </w:r>
      </w:hyperlink>
      <w:r w:rsidR="008F14CE">
        <w:t xml:space="preserve"> </w:t>
      </w:r>
      <w:r w:rsidR="008F14CE">
        <w:rPr>
          <w:b/>
        </w:rPr>
        <w:t>(</w:t>
      </w:r>
      <w:r w:rsidR="003A3028">
        <w:rPr>
          <w:b/>
        </w:rPr>
        <w:t>Prevention</w:t>
      </w:r>
      <w:r w:rsidR="008F14CE">
        <w:rPr>
          <w:b/>
        </w:rPr>
        <w:t>)</w:t>
      </w:r>
    </w:p>
    <w:p w14:paraId="51BA182C" w14:textId="5C41C728" w:rsidR="009C4F0F" w:rsidRDefault="00DD671D">
      <w:pPr>
        <w:pStyle w:val="ListNumber"/>
      </w:pPr>
      <w:r>
        <w:t xml:space="preserve">Inhaling Particulate Matters Can Cause Cancer - @nimetnigeria </w:t>
      </w:r>
      <w:hyperlink r:id="rId106" w:history="1">
        <w:r w:rsidR="006A65E1" w:rsidRPr="0068369F">
          <w:rPr>
            <w:rStyle w:val="Hyperlink"/>
          </w:rPr>
          <w:t>https://t.co/um8K692Msx</w:t>
        </w:r>
      </w:hyperlink>
      <w:r w:rsidR="006A65E1">
        <w:t xml:space="preserve"> </w:t>
      </w:r>
      <w:r w:rsidR="006A65E1">
        <w:rPr>
          <w:b/>
        </w:rPr>
        <w:t>(Risk factors)</w:t>
      </w:r>
    </w:p>
    <w:p w14:paraId="6B3E4086" w14:textId="45A7BCF7" w:rsidR="009C4F0F" w:rsidRDefault="00DD671D">
      <w:pPr>
        <w:pStyle w:val="ListNumber"/>
      </w:pPr>
      <w:r>
        <w:t xml:space="preserve">FWI boxing boys boxing cancer out of town! 💥 #DaredevilRun2018 </w:t>
      </w:r>
      <w:hyperlink r:id="rId107" w:history="1">
        <w:r w:rsidR="009F2846" w:rsidRPr="0068369F">
          <w:rPr>
            <w:rStyle w:val="Hyperlink"/>
          </w:rPr>
          <w:t>https://t.co/CXKPgCzCta</w:t>
        </w:r>
      </w:hyperlink>
      <w:r w:rsidR="009F2846">
        <w:t xml:space="preserve"> </w:t>
      </w:r>
      <w:r w:rsidR="009F2846">
        <w:rPr>
          <w:b/>
        </w:rPr>
        <w:t>(</w:t>
      </w:r>
      <w:r w:rsidR="0089175B">
        <w:rPr>
          <w:b/>
        </w:rPr>
        <w:t>Support</w:t>
      </w:r>
      <w:r w:rsidR="009F2846">
        <w:rPr>
          <w:b/>
        </w:rPr>
        <w:t>)</w:t>
      </w:r>
    </w:p>
    <w:p w14:paraId="4E3E4E23" w14:textId="20716295" w:rsidR="009C4F0F" w:rsidRDefault="00DD671D">
      <w:pPr>
        <w:pStyle w:val="ListNumber"/>
      </w:pPr>
      <w:r>
        <w:t>“When you say ‘I am broke’ you are naming and claiming a negative identity. Negative words can corrupt or eat your destiny. Paul basically says, wrong words can have the effects of cancer.” (2 Timothy 2:17 KJV) - @chuksozabor #SpeakTheWordOnly.</w:t>
      </w:r>
      <w:r w:rsidR="00F25497">
        <w:t xml:space="preserve"> </w:t>
      </w:r>
      <w:r w:rsidR="00F25497">
        <w:rPr>
          <w:b/>
        </w:rPr>
        <w:t>(</w:t>
      </w:r>
      <w:r w:rsidR="00051209">
        <w:rPr>
          <w:b/>
        </w:rPr>
        <w:t>Cultural references</w:t>
      </w:r>
      <w:r w:rsidR="00F25497">
        <w:rPr>
          <w:b/>
        </w:rPr>
        <w:t>)</w:t>
      </w:r>
    </w:p>
    <w:p w14:paraId="47487F7D" w14:textId="3DC4F0B7" w:rsidR="009C4F0F" w:rsidRDefault="00DD671D">
      <w:pPr>
        <w:pStyle w:val="ListNumber"/>
      </w:pPr>
      <w:r>
        <w:t xml:space="preserve">#DidYouKnow Studies have also shown that caffeine has positive effects on type 2 diabetes and Parkinson's disease. It has also been shown to protect against skin cancer in women. #FunFact </w:t>
      </w:r>
      <w:hyperlink r:id="rId108" w:history="1">
        <w:r w:rsidR="00E408C0" w:rsidRPr="0068369F">
          <w:rPr>
            <w:rStyle w:val="Hyperlink"/>
          </w:rPr>
          <w:t>https://t.co/9pgTFIByjN</w:t>
        </w:r>
      </w:hyperlink>
      <w:r w:rsidR="00E408C0">
        <w:t xml:space="preserve"> </w:t>
      </w:r>
      <w:r w:rsidR="00E408C0">
        <w:rPr>
          <w:b/>
        </w:rPr>
        <w:t>(</w:t>
      </w:r>
      <w:r w:rsidR="00FF67F0">
        <w:rPr>
          <w:b/>
        </w:rPr>
        <w:t>Myths</w:t>
      </w:r>
      <w:r w:rsidR="00E408C0">
        <w:rPr>
          <w:b/>
        </w:rPr>
        <w:t>)</w:t>
      </w:r>
    </w:p>
    <w:p w14:paraId="434FB208" w14:textId="3C5FE95D" w:rsidR="009C4F0F" w:rsidRDefault="00DD671D">
      <w:pPr>
        <w:pStyle w:val="ListNumber"/>
      </w:pPr>
      <w:r>
        <w:t xml:space="preserve">This my oga and wife ehh! Kai! I raise hand for you guys! 🙌 👊 Good one! </w:t>
      </w:r>
      <w:hyperlink r:id="rId109" w:history="1">
        <w:r w:rsidR="00037673" w:rsidRPr="0068369F">
          <w:rPr>
            <w:rStyle w:val="Hyperlink"/>
          </w:rPr>
          <w:t>https://t.co/5YQc8neQ7M</w:t>
        </w:r>
      </w:hyperlink>
      <w:r w:rsidR="00037673">
        <w:t xml:space="preserve"> </w:t>
      </w:r>
      <w:r w:rsidR="00037673">
        <w:rPr>
          <w:b/>
        </w:rPr>
        <w:t>(</w:t>
      </w:r>
      <w:r w:rsidR="00A811EC">
        <w:rPr>
          <w:b/>
        </w:rPr>
        <w:t>Support</w:t>
      </w:r>
      <w:r w:rsidR="00037673">
        <w:rPr>
          <w:b/>
        </w:rPr>
        <w:t>)</w:t>
      </w:r>
    </w:p>
    <w:p w14:paraId="636DABA7" w14:textId="53277569" w:rsidR="009C4F0F" w:rsidRDefault="00DD671D">
      <w:pPr>
        <w:pStyle w:val="ListNumber"/>
      </w:pPr>
      <w:r>
        <w:t>Cancer could not dampen our</w:t>
      </w:r>
      <w:r>
        <w:br/>
        <w:t>hopes: Family’s struggle with Acute Myeloid Leukemia https://t.co/9zjeNhvif9 via @SDEKenya</w:t>
      </w:r>
      <w:r w:rsidR="00AE383C">
        <w:t xml:space="preserve"> </w:t>
      </w:r>
      <w:r w:rsidR="00AE383C">
        <w:rPr>
          <w:b/>
        </w:rPr>
        <w:t>(</w:t>
      </w:r>
      <w:r w:rsidR="00BD6661">
        <w:rPr>
          <w:b/>
        </w:rPr>
        <w:t>Support</w:t>
      </w:r>
      <w:r w:rsidR="00AE383C">
        <w:rPr>
          <w:b/>
        </w:rPr>
        <w:t>)</w:t>
      </w:r>
    </w:p>
    <w:p w14:paraId="015F2234" w14:textId="0A84E60A" w:rsidR="009C4F0F" w:rsidRDefault="00DD671D">
      <w:pPr>
        <w:pStyle w:val="ListNumber"/>
      </w:pPr>
      <w:r>
        <w:lastRenderedPageBreak/>
        <w:t>Cancer is not a sentence. It can be "warred"! #mycancerview</w:t>
      </w:r>
      <w:r w:rsidR="00DA3129">
        <w:t xml:space="preserve"> </w:t>
      </w:r>
      <w:r w:rsidR="00DA3129">
        <w:rPr>
          <w:b/>
        </w:rPr>
        <w:t>(</w:t>
      </w:r>
      <w:r w:rsidR="00511F14">
        <w:rPr>
          <w:b/>
        </w:rPr>
        <w:t>Awareness</w:t>
      </w:r>
      <w:r w:rsidR="00DA3129">
        <w:rPr>
          <w:b/>
        </w:rPr>
        <w:t>)</w:t>
      </w:r>
    </w:p>
    <w:p w14:paraId="39AFD405" w14:textId="6D1B5A2A" w:rsidR="009C4F0F" w:rsidRDefault="00DD671D">
      <w:pPr>
        <w:pStyle w:val="ListNumber"/>
      </w:pPr>
      <w:r>
        <w:t xml:space="preserve">Please where do you people get these facts from? 😬 </w:t>
      </w:r>
      <w:hyperlink r:id="rId110" w:history="1">
        <w:r w:rsidR="00C51A92" w:rsidRPr="0068369F">
          <w:rPr>
            <w:rStyle w:val="Hyperlink"/>
          </w:rPr>
          <w:t>https://t.co/elw0Q55IxM</w:t>
        </w:r>
      </w:hyperlink>
      <w:r w:rsidR="00C51A92">
        <w:t xml:space="preserve"> </w:t>
      </w:r>
      <w:r w:rsidR="00C51A92">
        <w:rPr>
          <w:b/>
        </w:rPr>
        <w:t>(</w:t>
      </w:r>
      <w:r w:rsidR="00AB2209">
        <w:rPr>
          <w:b/>
        </w:rPr>
        <w:t>Awareness</w:t>
      </w:r>
      <w:r w:rsidR="00C51A92">
        <w:rPr>
          <w:b/>
        </w:rPr>
        <w:t>)</w:t>
      </w:r>
    </w:p>
    <w:p w14:paraId="2965A753" w14:textId="52578C1C" w:rsidR="009C4F0F" w:rsidRDefault="00DD671D">
      <w:pPr>
        <w:pStyle w:val="ListNumber"/>
      </w:pPr>
      <w:r>
        <w:t>@KalleBeaver @EdKrassen @realDonaldTrump @BarackObama Trying to sort out the cancer! Democratic/ liberal thinking is the cancer President Trump is the closest you’ll get to a cure. Great strong President , waited a long time for a man with guts to be in the White House</w:t>
      </w:r>
      <w:r w:rsidR="00B679B4">
        <w:t xml:space="preserve"> </w:t>
      </w:r>
      <w:r w:rsidR="00B679B4">
        <w:rPr>
          <w:b/>
        </w:rPr>
        <w:t>(</w:t>
      </w:r>
      <w:r w:rsidR="00933479">
        <w:rPr>
          <w:b/>
        </w:rPr>
        <w:t>Cultural references</w:t>
      </w:r>
      <w:r w:rsidR="00B679B4">
        <w:rPr>
          <w:b/>
        </w:rPr>
        <w:t>)</w:t>
      </w:r>
      <w:r>
        <w:t xml:space="preserve"> 👍🇺🇸🇺🇸🇺🇸</w:t>
      </w:r>
    </w:p>
    <w:p w14:paraId="3BD0E27C" w14:textId="4F4F260D" w:rsidR="009C4F0F" w:rsidRDefault="00DD671D">
      <w:pPr>
        <w:pStyle w:val="ListNumber"/>
      </w:pPr>
      <w:r>
        <w:t xml:space="preserve">The Magersfontein Memorial Golf Club hosted the Sanlam Cancer Golf Challenge in 2015, 2016 and 2017. The </w:t>
      </w:r>
      <w:r w:rsidRPr="00A73958">
        <w:rPr>
          <w:b/>
        </w:rPr>
        <w:t>purpose of the challenge is to raise funds and awareness annually in the fight against cancer</w:t>
      </w:r>
      <w:r>
        <w:t xml:space="preserve">. To find out more about this year’s challenge, please see the image for details </w:t>
      </w:r>
      <w:hyperlink r:id="rId111" w:history="1">
        <w:r w:rsidR="00030718" w:rsidRPr="0068369F">
          <w:rPr>
            <w:rStyle w:val="Hyperlink"/>
          </w:rPr>
          <w:t>https://t.co/LMwXMJk6kv</w:t>
        </w:r>
      </w:hyperlink>
      <w:r w:rsidR="00030718">
        <w:t xml:space="preserve"> </w:t>
      </w:r>
      <w:r w:rsidR="00030718">
        <w:rPr>
          <w:b/>
        </w:rPr>
        <w:t>(</w:t>
      </w:r>
      <w:r w:rsidR="00E21647">
        <w:rPr>
          <w:b/>
        </w:rPr>
        <w:t>Awareness</w:t>
      </w:r>
      <w:r w:rsidR="00030718">
        <w:rPr>
          <w:b/>
        </w:rPr>
        <w:t>)</w:t>
      </w:r>
    </w:p>
    <w:p w14:paraId="578D85E3" w14:textId="5561EBAD" w:rsidR="009C4F0F" w:rsidRDefault="00DD671D">
      <w:pPr>
        <w:pStyle w:val="ListNumber"/>
      </w:pPr>
      <w:r>
        <w:t>ONCE Upon a time, #KOT developed a narrative with a hashtag #WeAreOne,We've been coerced to support their cause but a Kenyan journalist,Dennis Omondi @OleOmondi hospitalised in India,has been appealing for help,no o</w:t>
      </w:r>
      <w:r w:rsidR="00036D6F">
        <w:t xml:space="preserve">ne seems to care #WeAreNeverOne </w:t>
      </w:r>
      <w:r>
        <w:br/>
        <w:t xml:space="preserve">@l_lizah </w:t>
      </w:r>
      <w:hyperlink r:id="rId112" w:history="1">
        <w:r w:rsidR="007218BA" w:rsidRPr="0068369F">
          <w:rPr>
            <w:rStyle w:val="Hyperlink"/>
          </w:rPr>
          <w:t>https://t.co/ukqkhO3bgl</w:t>
        </w:r>
      </w:hyperlink>
      <w:r w:rsidR="007218BA">
        <w:t xml:space="preserve"> </w:t>
      </w:r>
      <w:r w:rsidR="007218BA">
        <w:rPr>
          <w:b/>
        </w:rPr>
        <w:t>(Support)</w:t>
      </w:r>
    </w:p>
    <w:p w14:paraId="6B56434F" w14:textId="264B06C9" w:rsidR="009C4F0F" w:rsidRDefault="00DD671D">
      <w:pPr>
        <w:pStyle w:val="ListNumber"/>
      </w:pPr>
      <w:r>
        <w:t>@Healthertainer I lost a patient to Hodgkin's lymphoma today. I did all. Chai. I've been offline since Monday cos of him and the others. I knew what his chances were but I fought cos he was the only child. I didn't even know what to tell the mum. I cried with her. Locked up in my room now</w:t>
      </w:r>
      <w:r w:rsidR="007F0A3A">
        <w:t xml:space="preserve"> </w:t>
      </w:r>
      <w:r w:rsidR="007F0A3A">
        <w:rPr>
          <w:b/>
        </w:rPr>
        <w:t>(Death / Outcomes)</w:t>
      </w:r>
    </w:p>
    <w:p w14:paraId="6761127A" w14:textId="26CFF105" w:rsidR="009C4F0F" w:rsidRDefault="00DD671D">
      <w:pPr>
        <w:pStyle w:val="ListNumber"/>
      </w:pPr>
      <w:r>
        <w:t>Lemme Drop Dhis 4Ladyz👇</w:t>
      </w:r>
      <w:r>
        <w:br/>
        <w:t>La chick..!La bleach..!La Cream..!La Posh..!La Skin..!</w:t>
      </w:r>
      <w:r>
        <w:br/>
        <w:t>La Cancer...!La Operation..!La Die..!La Burial.!La</w:t>
      </w:r>
      <w:r>
        <w:br/>
        <w:t>Hell'Fire ..! #BeWarned😕</w:t>
      </w:r>
      <w:r w:rsidR="00723F90">
        <w:rPr>
          <w:b/>
        </w:rPr>
        <w:t>(Cultural references)</w:t>
      </w:r>
    </w:p>
    <w:p w14:paraId="120EB800" w14:textId="51317A5D" w:rsidR="009C4F0F" w:rsidRDefault="00DD671D">
      <w:pPr>
        <w:pStyle w:val="ListNumber"/>
      </w:pPr>
      <w:r>
        <w:t xml:space="preserve">Lmaoooooooooooo @MyNameIsUche I thought you yarned these guys? </w:t>
      </w:r>
      <w:hyperlink r:id="rId113" w:history="1">
        <w:r w:rsidR="00285726" w:rsidRPr="0068369F">
          <w:rPr>
            <w:rStyle w:val="Hyperlink"/>
          </w:rPr>
          <w:t>https://t.co/4UflKXXdYm</w:t>
        </w:r>
      </w:hyperlink>
      <w:r w:rsidR="00285726">
        <w:t xml:space="preserve"> </w:t>
      </w:r>
      <w:r w:rsidR="00285726">
        <w:rPr>
          <w:b/>
        </w:rPr>
        <w:t>(</w:t>
      </w:r>
      <w:r w:rsidR="004614F6">
        <w:rPr>
          <w:b/>
        </w:rPr>
        <w:t>Cultural references</w:t>
      </w:r>
      <w:r w:rsidR="00285726">
        <w:rPr>
          <w:b/>
        </w:rPr>
        <w:t>)</w:t>
      </w:r>
    </w:p>
    <w:p w14:paraId="59B59E22" w14:textId="420DE1DB" w:rsidR="009C4F0F" w:rsidRDefault="00DD671D">
      <w:pPr>
        <w:pStyle w:val="ListNumber"/>
      </w:pPr>
      <w:r>
        <w:t xml:space="preserve">Join the Holland Dare Devil in a speedo... Spread the Prostate cancer awareness. No excuses in 2018. Join the movement. </w:t>
      </w:r>
      <w:hyperlink r:id="rId114" w:history="1">
        <w:r w:rsidR="00EA6ED6" w:rsidRPr="0068369F">
          <w:rPr>
            <w:rStyle w:val="Hyperlink"/>
          </w:rPr>
          <w:t>https://t.co/y4fDzlfaBF</w:t>
        </w:r>
      </w:hyperlink>
      <w:r w:rsidR="00EA6ED6">
        <w:t xml:space="preserve"> </w:t>
      </w:r>
      <w:r w:rsidR="00EA6ED6">
        <w:rPr>
          <w:b/>
        </w:rPr>
        <w:t>(Support)</w:t>
      </w:r>
    </w:p>
    <w:p w14:paraId="278058CB" w14:textId="75D2E0AF" w:rsidR="009C4F0F" w:rsidRDefault="00DD671D">
      <w:pPr>
        <w:pStyle w:val="ListNumber"/>
      </w:pPr>
      <w:r>
        <w:t>Dear @CyrilRamaphosa @PresidencyZA  the only way we can be healed is to first cut out the cancer (ie SARS; NPA; home affairs et al)</w:t>
      </w:r>
      <w:r w:rsidR="006364DD">
        <w:t xml:space="preserve"> </w:t>
      </w:r>
      <w:r w:rsidR="006364DD">
        <w:rPr>
          <w:b/>
        </w:rPr>
        <w:t>(</w:t>
      </w:r>
      <w:r w:rsidR="000A1C8D">
        <w:rPr>
          <w:b/>
        </w:rPr>
        <w:t>Awareness</w:t>
      </w:r>
      <w:r w:rsidR="006364DD">
        <w:rPr>
          <w:b/>
        </w:rPr>
        <w:t>)</w:t>
      </w:r>
    </w:p>
    <w:p w14:paraId="01DB2071" w14:textId="04EA61F4" w:rsidR="009C4F0F" w:rsidRDefault="00DD671D">
      <w:pPr>
        <w:pStyle w:val="ListNumber"/>
      </w:pPr>
      <w:r>
        <w:t xml:space="preserve">Mexican forward Orozco dies at age 29 after battle with lung cancer https://t.co/f3xjHGTuH9 </w:t>
      </w:r>
      <w:hyperlink r:id="rId115" w:history="1">
        <w:r w:rsidR="009D3ED1" w:rsidRPr="0068369F">
          <w:rPr>
            <w:rStyle w:val="Hyperlink"/>
          </w:rPr>
          <w:t>https://t.co/dUSpnXLdjH</w:t>
        </w:r>
      </w:hyperlink>
      <w:r w:rsidR="009D3ED1">
        <w:t xml:space="preserve"> </w:t>
      </w:r>
      <w:r w:rsidR="009D3ED1">
        <w:rPr>
          <w:b/>
        </w:rPr>
        <w:t>(</w:t>
      </w:r>
      <w:r w:rsidR="001E7B14">
        <w:rPr>
          <w:b/>
        </w:rPr>
        <w:t>Death / Outcomes</w:t>
      </w:r>
      <w:r w:rsidR="009D3ED1">
        <w:rPr>
          <w:b/>
        </w:rPr>
        <w:t>)</w:t>
      </w:r>
    </w:p>
    <w:p w14:paraId="4E784779" w14:textId="0D60BEF0" w:rsidR="009C4F0F" w:rsidRDefault="00DD671D">
      <w:pPr>
        <w:pStyle w:val="ListNumber"/>
      </w:pPr>
      <w:r>
        <w:t xml:space="preserve">@TreasuryRSA You know what neh..? </w:t>
      </w:r>
      <w:r>
        <w:br/>
        <w:t>#Moodys IS NOT HIV,TB,CANCER but just  RATINGS...SO MABAYOZIXHOMA QHA QWABA!!! Tyhiniiiiiiiii! !!!</w:t>
      </w:r>
      <w:r w:rsidR="003A1D42">
        <w:t xml:space="preserve"> </w:t>
      </w:r>
      <w:r w:rsidR="003A1D42">
        <w:rPr>
          <w:b/>
        </w:rPr>
        <w:t>(</w:t>
      </w:r>
      <w:r w:rsidR="000B39E0">
        <w:rPr>
          <w:b/>
        </w:rPr>
        <w:t>Awareness</w:t>
      </w:r>
      <w:r w:rsidR="003A1D42">
        <w:rPr>
          <w:b/>
        </w:rPr>
        <w:t>)</w:t>
      </w:r>
    </w:p>
    <w:p w14:paraId="775ABE2E" w14:textId="3244CE37" w:rsidR="009C4F0F" w:rsidRDefault="00DD671D">
      <w:pPr>
        <w:pStyle w:val="ListNumber"/>
      </w:pPr>
      <w:r>
        <w:t xml:space="preserve">Whaaat? </w:t>
      </w:r>
      <w:hyperlink r:id="rId116" w:history="1">
        <w:r w:rsidR="00B8748B" w:rsidRPr="0068369F">
          <w:rPr>
            <w:rStyle w:val="Hyperlink"/>
          </w:rPr>
          <w:t>https://t.co/knQilga7cm</w:t>
        </w:r>
      </w:hyperlink>
      <w:r w:rsidR="00B8748B">
        <w:t xml:space="preserve"> </w:t>
      </w:r>
      <w:r w:rsidR="00B8748B">
        <w:rPr>
          <w:b/>
        </w:rPr>
        <w:t>(</w:t>
      </w:r>
      <w:r w:rsidR="008C6599">
        <w:rPr>
          <w:b/>
        </w:rPr>
        <w:t>Mechanism / Causes</w:t>
      </w:r>
      <w:r w:rsidR="00B8748B">
        <w:rPr>
          <w:b/>
        </w:rPr>
        <w:t>)</w:t>
      </w:r>
    </w:p>
    <w:p w14:paraId="6F3ED7A7" w14:textId="75EDB076" w:rsidR="009C4F0F" w:rsidRDefault="00DD671D">
      <w:pPr>
        <w:pStyle w:val="ListNumber"/>
      </w:pPr>
      <w:r>
        <w:t xml:space="preserve">Air Quality: NiMET says inhaling of Particulate Matters can cause cancer https://t.co/Vogm2vjW0L </w:t>
      </w:r>
      <w:hyperlink r:id="rId117" w:history="1">
        <w:r w:rsidR="00C23B64" w:rsidRPr="0068369F">
          <w:rPr>
            <w:rStyle w:val="Hyperlink"/>
          </w:rPr>
          <w:t>https://t.co/jwX4FMr6QF</w:t>
        </w:r>
      </w:hyperlink>
      <w:r w:rsidR="00C23B64">
        <w:t xml:space="preserve"> </w:t>
      </w:r>
      <w:r w:rsidR="00C23B64">
        <w:rPr>
          <w:b/>
        </w:rPr>
        <w:t>(Risk factors)</w:t>
      </w:r>
    </w:p>
    <w:p w14:paraId="58E42611" w14:textId="160C3D7F" w:rsidR="009C4F0F" w:rsidRDefault="00DD671D">
      <w:pPr>
        <w:pStyle w:val="ListNumber"/>
      </w:pPr>
      <w:r>
        <w:t xml:space="preserve">Sairo:Yes, men and women are equal but boys cannot demand same treatment as girls when it comes to mesturation and santary towels and matenity rights.EQUAL means that b4 the law u must treat women as women where it applies and help men as men like in the case of prostate cancer </w:t>
      </w:r>
      <w:hyperlink r:id="rId118" w:history="1">
        <w:r w:rsidR="00CE64C2" w:rsidRPr="0068369F">
          <w:rPr>
            <w:rStyle w:val="Hyperlink"/>
          </w:rPr>
          <w:t>https://t.co/06CFNukSg8</w:t>
        </w:r>
      </w:hyperlink>
      <w:r w:rsidR="00CE64C2">
        <w:t xml:space="preserve"> </w:t>
      </w:r>
      <w:r w:rsidR="00CE64C2">
        <w:rPr>
          <w:b/>
        </w:rPr>
        <w:t>(</w:t>
      </w:r>
      <w:r w:rsidR="00E701CF">
        <w:rPr>
          <w:b/>
        </w:rPr>
        <w:t>Awareness</w:t>
      </w:r>
      <w:r w:rsidR="00CE64C2">
        <w:rPr>
          <w:b/>
        </w:rPr>
        <w:t>)</w:t>
      </w:r>
    </w:p>
    <w:p w14:paraId="43953284" w14:textId="0DCE3D88" w:rsidR="009C4F0F" w:rsidRDefault="00DD671D">
      <w:pPr>
        <w:pStyle w:val="ListNumber"/>
      </w:pPr>
      <w:r>
        <w:t xml:space="preserve">Top 2💕💕 </w:t>
      </w:r>
      <w:hyperlink r:id="rId119" w:history="1">
        <w:r w:rsidR="000B2CF4" w:rsidRPr="0068369F">
          <w:rPr>
            <w:rStyle w:val="Hyperlink"/>
          </w:rPr>
          <w:t>https://t.co/KhnKZVXHUU</w:t>
        </w:r>
      </w:hyperlink>
      <w:r w:rsidR="000B2CF4">
        <w:t xml:space="preserve"> </w:t>
      </w:r>
      <w:r w:rsidR="000B2CF4">
        <w:rPr>
          <w:b/>
        </w:rPr>
        <w:t>(</w:t>
      </w:r>
      <w:r w:rsidR="009A5376">
        <w:rPr>
          <w:b/>
        </w:rPr>
        <w:t>Cultural references</w:t>
      </w:r>
      <w:r w:rsidR="000B2CF4">
        <w:rPr>
          <w:b/>
        </w:rPr>
        <w:t>)</w:t>
      </w:r>
    </w:p>
    <w:p w14:paraId="4DBFD1B6" w14:textId="54835A9E" w:rsidR="009C4F0F" w:rsidRDefault="00DD671D">
      <w:pPr>
        <w:pStyle w:val="ListNumber"/>
      </w:pPr>
      <w:r>
        <w:lastRenderedPageBreak/>
        <w:t xml:space="preserve">@bustoptv @TransformZim Although I couldn't stop laughing </w:t>
      </w:r>
      <w:r>
        <w:br/>
      </w:r>
      <w:r w:rsidRPr="008E5459">
        <w:rPr>
          <w:b/>
        </w:rPr>
        <w:t>But the reality is corruption is a cancer and our enemy</w:t>
      </w:r>
      <w:r>
        <w:t xml:space="preserve"> </w:t>
      </w:r>
      <w:r>
        <w:br/>
        <w:t>It's unfortunate ED n Junta will never defeat corruption they have been part of for a long time</w:t>
      </w:r>
      <w:r>
        <w:br/>
        <w:t>The reason why Cde Muliswa's talkshow and Zacc's staged actions will never yield any arrest</w:t>
      </w:r>
      <w:r w:rsidR="00420F58">
        <w:t xml:space="preserve"> </w:t>
      </w:r>
      <w:r w:rsidR="00420F58">
        <w:rPr>
          <w:b/>
        </w:rPr>
        <w:t>(</w:t>
      </w:r>
      <w:r w:rsidR="00A254E6">
        <w:rPr>
          <w:b/>
        </w:rPr>
        <w:t>Cultural references</w:t>
      </w:r>
      <w:r w:rsidR="00420F58">
        <w:rPr>
          <w:b/>
        </w:rPr>
        <w:t>)</w:t>
      </w:r>
    </w:p>
    <w:p w14:paraId="52DD1233" w14:textId="447E6B68" w:rsidR="009C4F0F" w:rsidRDefault="00DD671D">
      <w:pPr>
        <w:pStyle w:val="ListNumber"/>
      </w:pPr>
      <w:r>
        <w:t>I don't know why, but all my friends are either Gemini, Scorpio, Capricorn, Libra, Cancer, Aquarius, Sagittarius, Aries, Taurus, Virgo, Leo or Pisces. It's weird how the univ</w:t>
      </w:r>
      <w:r w:rsidR="004A1DD0">
        <w:t xml:space="preserve">erse works </w:t>
      </w:r>
      <w:r w:rsidR="004A1DD0">
        <w:rPr>
          <w:b/>
        </w:rPr>
        <w:t>(</w:t>
      </w:r>
      <w:r w:rsidR="00E943D0">
        <w:rPr>
          <w:b/>
        </w:rPr>
        <w:t>Cultural references</w:t>
      </w:r>
      <w:r w:rsidR="004A1DD0">
        <w:rPr>
          <w:b/>
        </w:rPr>
        <w:t>)</w:t>
      </w:r>
    </w:p>
    <w:p w14:paraId="06101BA0" w14:textId="7D0069CA" w:rsidR="009C4F0F" w:rsidRDefault="00DD671D">
      <w:pPr>
        <w:pStyle w:val="ListNumber"/>
      </w:pPr>
      <w:r>
        <w:t xml:space="preserve">@KingEdVIISchool @DCPLovatt @deonjvisser @Daredevil_Run  running cancer out of town for @fielding_robyn </w:t>
      </w:r>
      <w:hyperlink r:id="rId120" w:history="1">
        <w:r w:rsidR="0087348A" w:rsidRPr="0068369F">
          <w:rPr>
            <w:rStyle w:val="Hyperlink"/>
          </w:rPr>
          <w:t>https://t.co/FRgXynHpvN</w:t>
        </w:r>
      </w:hyperlink>
      <w:r w:rsidR="0087348A">
        <w:t xml:space="preserve"> </w:t>
      </w:r>
      <w:r w:rsidR="0087348A">
        <w:rPr>
          <w:b/>
        </w:rPr>
        <w:t>(</w:t>
      </w:r>
      <w:r w:rsidR="00974E92">
        <w:rPr>
          <w:b/>
        </w:rPr>
        <w:t>Support</w:t>
      </w:r>
      <w:r w:rsidR="0087348A">
        <w:rPr>
          <w:b/>
        </w:rPr>
        <w:t>)</w:t>
      </w:r>
    </w:p>
    <w:p w14:paraId="33008E96" w14:textId="20F5A2BC" w:rsidR="009C4F0F" w:rsidRDefault="00DD671D">
      <w:pPr>
        <w:pStyle w:val="ListNumber"/>
      </w:pPr>
      <w:r>
        <w:t>Prostate cancer breakthrough could spare men needless surgery https://t.co/yoz1z9HONT via @IOL</w:t>
      </w:r>
      <w:r w:rsidR="00777388">
        <w:t xml:space="preserve"> </w:t>
      </w:r>
      <w:r w:rsidR="00777388">
        <w:rPr>
          <w:b/>
        </w:rPr>
        <w:t>(</w:t>
      </w:r>
      <w:r w:rsidR="00856969">
        <w:rPr>
          <w:b/>
        </w:rPr>
        <w:t>Awareness</w:t>
      </w:r>
      <w:r w:rsidR="00777388">
        <w:rPr>
          <w:b/>
        </w:rPr>
        <w:t>)</w:t>
      </w:r>
    </w:p>
    <w:p w14:paraId="376AD294" w14:textId="14D109C5" w:rsidR="009C4F0F" w:rsidRDefault="00DD671D">
      <w:pPr>
        <w:pStyle w:val="ListNumber"/>
      </w:pPr>
      <w:r>
        <w:t xml:space="preserve">He's gona fake a brain tumor </w:t>
      </w:r>
      <w:hyperlink r:id="rId121" w:history="1">
        <w:r w:rsidR="00FA3A3B" w:rsidRPr="0068369F">
          <w:rPr>
            <w:rStyle w:val="Hyperlink"/>
          </w:rPr>
          <w:t>https://t.co/bsxOikTwIo</w:t>
        </w:r>
      </w:hyperlink>
      <w:r w:rsidR="00FA3A3B">
        <w:t xml:space="preserve"> </w:t>
      </w:r>
      <w:r w:rsidR="00FA3A3B">
        <w:rPr>
          <w:b/>
        </w:rPr>
        <w:t>(</w:t>
      </w:r>
      <w:r w:rsidR="00CB18B9">
        <w:rPr>
          <w:b/>
        </w:rPr>
        <w:t>Cultural references</w:t>
      </w:r>
      <w:r w:rsidR="00FA3A3B">
        <w:rPr>
          <w:b/>
        </w:rPr>
        <w:t>)</w:t>
      </w:r>
    </w:p>
    <w:p w14:paraId="181D598D" w14:textId="2B94D3FD" w:rsidR="009C4F0F" w:rsidRDefault="00DD671D">
      <w:pPr>
        <w:pStyle w:val="ListNumber"/>
      </w:pPr>
      <w:r>
        <w:t xml:space="preserve">Cancer </w:t>
      </w:r>
      <w:hyperlink r:id="rId122" w:history="1">
        <w:r w:rsidR="003315C2" w:rsidRPr="0068369F">
          <w:rPr>
            <w:rStyle w:val="Hyperlink"/>
          </w:rPr>
          <w:t>https://t.co/jJ5K5NlqO5</w:t>
        </w:r>
      </w:hyperlink>
      <w:r w:rsidR="003315C2">
        <w:t xml:space="preserve"> </w:t>
      </w:r>
      <w:r w:rsidR="003315C2">
        <w:rPr>
          <w:b/>
        </w:rPr>
        <w:t>(</w:t>
      </w:r>
      <w:r w:rsidR="0045534B">
        <w:rPr>
          <w:b/>
        </w:rPr>
        <w:t>Cultural references</w:t>
      </w:r>
      <w:r w:rsidR="003315C2">
        <w:rPr>
          <w:b/>
        </w:rPr>
        <w:t>)</w:t>
      </w:r>
    </w:p>
    <w:p w14:paraId="39012B46" w14:textId="5FD5B808" w:rsidR="009C4F0F" w:rsidRDefault="00DD671D">
      <w:pPr>
        <w:pStyle w:val="ListNumber"/>
      </w:pPr>
      <w:r>
        <w:t xml:space="preserve">I feel like this is me and not me at the same time...... </w:t>
      </w:r>
      <w:hyperlink r:id="rId123" w:history="1">
        <w:r w:rsidR="003315C2" w:rsidRPr="0068369F">
          <w:rPr>
            <w:rStyle w:val="Hyperlink"/>
          </w:rPr>
          <w:t>https://t.co/zTvD9myZM0</w:t>
        </w:r>
      </w:hyperlink>
      <w:r w:rsidR="003315C2">
        <w:t xml:space="preserve"> </w:t>
      </w:r>
      <w:r w:rsidR="003315C2">
        <w:rPr>
          <w:b/>
        </w:rPr>
        <w:t>(</w:t>
      </w:r>
      <w:r w:rsidR="00011665">
        <w:rPr>
          <w:b/>
        </w:rPr>
        <w:t>Cultural references</w:t>
      </w:r>
      <w:r w:rsidR="003315C2">
        <w:rPr>
          <w:b/>
        </w:rPr>
        <w:t>)</w:t>
      </w:r>
    </w:p>
    <w:p w14:paraId="7CE5E6FB" w14:textId="1600946A" w:rsidR="009C4F0F" w:rsidRDefault="00DD671D">
      <w:pPr>
        <w:pStyle w:val="ListNumber"/>
      </w:pPr>
      <w:r>
        <w:t xml:space="preserve">And there they go hundreds of men all supporting the @Hollard @Daredevil_Run to promote awareness for male cancers. Early detection is key to beating cancer. Get tested. @kumasote @SlooPhaho @kgomotsom__ </w:t>
      </w:r>
      <w:hyperlink r:id="rId124" w:history="1">
        <w:r w:rsidR="003315C2" w:rsidRPr="0068369F">
          <w:rPr>
            <w:rStyle w:val="Hyperlink"/>
          </w:rPr>
          <w:t>https://t.co/GHo5Ufs31i</w:t>
        </w:r>
      </w:hyperlink>
      <w:r w:rsidR="003315C2">
        <w:t xml:space="preserve"> </w:t>
      </w:r>
      <w:r w:rsidR="003315C2">
        <w:rPr>
          <w:b/>
        </w:rPr>
        <w:t>(</w:t>
      </w:r>
      <w:r w:rsidR="008D64B7">
        <w:rPr>
          <w:b/>
        </w:rPr>
        <w:t>Support</w:t>
      </w:r>
      <w:r w:rsidR="003315C2">
        <w:rPr>
          <w:b/>
        </w:rPr>
        <w:t>)</w:t>
      </w:r>
    </w:p>
    <w:p w14:paraId="1ADB2120" w14:textId="535DCD57" w:rsidR="009C4F0F" w:rsidRDefault="00DD671D">
      <w:pPr>
        <w:pStyle w:val="ListNumber"/>
      </w:pPr>
      <w:r>
        <w:t>@bonifacemwangi So Bishop @bonifacemwangi...coz u haven't stolen, haven't done any other bad thing!!!..you will not die or you don't get sick!!!.pathetic!!.. Having a cancer my friend is not necessarily a death warrant.People r dying every minute and even younger than Chris</w:t>
      </w:r>
      <w:r w:rsidR="001F6064">
        <w:t xml:space="preserve"> </w:t>
      </w:r>
      <w:r w:rsidR="001F6064">
        <w:rPr>
          <w:b/>
        </w:rPr>
        <w:t>(</w:t>
      </w:r>
      <w:r w:rsidR="006F127F">
        <w:rPr>
          <w:b/>
        </w:rPr>
        <w:t>Awareness</w:t>
      </w:r>
      <w:r w:rsidR="001F6064">
        <w:rPr>
          <w:b/>
        </w:rPr>
        <w:t>)</w:t>
      </w:r>
    </w:p>
    <w:p w14:paraId="63927881" w14:textId="7DC142F2" w:rsidR="009C4F0F" w:rsidRDefault="00DD671D">
      <w:pPr>
        <w:pStyle w:val="ListNumber"/>
      </w:pPr>
      <w:r>
        <w:t xml:space="preserve">#FridayFact MEN ALSO GET BREAST CANCER! @BreastBhf supporting @Daredevil_Run with our partners @LancetLab &amp;amp; @MySchoolSA _sa to educate/support male cancers. </w:t>
      </w:r>
      <w:r>
        <w:br/>
      </w:r>
      <w:r>
        <w:br/>
        <w:t xml:space="preserve">#friyay  #supersurvivors #LetsTalkAboutCancer #wozzabozza #LancetCares </w:t>
      </w:r>
      <w:hyperlink r:id="rId125" w:history="1">
        <w:r w:rsidR="00D54B35" w:rsidRPr="0068369F">
          <w:rPr>
            <w:rStyle w:val="Hyperlink"/>
          </w:rPr>
          <w:t>https://t.co/DQvjvDxLME</w:t>
        </w:r>
      </w:hyperlink>
      <w:r w:rsidR="00D54B35">
        <w:t xml:space="preserve"> </w:t>
      </w:r>
      <w:r w:rsidR="00D54B35">
        <w:rPr>
          <w:b/>
        </w:rPr>
        <w:t>(</w:t>
      </w:r>
      <w:r w:rsidR="00185B28">
        <w:rPr>
          <w:b/>
        </w:rPr>
        <w:t>Awareness</w:t>
      </w:r>
      <w:r w:rsidR="00D54B35">
        <w:rPr>
          <w:b/>
        </w:rPr>
        <w:t>)</w:t>
      </w:r>
    </w:p>
    <w:p w14:paraId="0525C954" w14:textId="6A66D06D" w:rsidR="009C4F0F" w:rsidRDefault="00DD671D">
      <w:pPr>
        <w:pStyle w:val="ListNumber"/>
      </w:pPr>
      <w:r w:rsidRPr="00463442">
        <w:rPr>
          <w:b/>
        </w:rPr>
        <w:t>Cycled this year Argus in support of all women fighting breast cancer</w:t>
      </w:r>
      <w:r>
        <w:t xml:space="preserve">! 💪🏻 @BCCare @BorstkankerTour  @CTCycleTour @ThePinkDrive @CoachLuicito </w:t>
      </w:r>
      <w:hyperlink r:id="rId126" w:history="1">
        <w:r w:rsidR="00E172D4" w:rsidRPr="0068369F">
          <w:rPr>
            <w:rStyle w:val="Hyperlink"/>
          </w:rPr>
          <w:t>https://t.co/tpX4YxgtuP</w:t>
        </w:r>
      </w:hyperlink>
      <w:r w:rsidR="00E172D4">
        <w:t xml:space="preserve"> </w:t>
      </w:r>
      <w:r w:rsidR="00E172D4">
        <w:rPr>
          <w:b/>
        </w:rPr>
        <w:t>(</w:t>
      </w:r>
      <w:r w:rsidR="00631AF5">
        <w:rPr>
          <w:b/>
        </w:rPr>
        <w:t>Support</w:t>
      </w:r>
      <w:r w:rsidR="00E172D4">
        <w:rPr>
          <w:b/>
        </w:rPr>
        <w:t>)</w:t>
      </w:r>
    </w:p>
    <w:p w14:paraId="15A9548A" w14:textId="37E32E8A" w:rsidR="009C4F0F" w:rsidRDefault="00DD671D">
      <w:pPr>
        <w:pStyle w:val="ListNumber"/>
      </w:pPr>
      <w:r>
        <w:t>@MasingitaTv Now recently on another storyline,a child is diagnosed with tumor to brain.possibility of death or disability and they say it's because someone with dark spirit touched the pregnant https://t.co/l875pM35Ku ignorant😾We can't in this day and age be televising such nonsense</w:t>
      </w:r>
      <w:r w:rsidR="00E83AF0">
        <w:t xml:space="preserve"> </w:t>
      </w:r>
      <w:r w:rsidR="00E83AF0">
        <w:rPr>
          <w:b/>
        </w:rPr>
        <w:t>(</w:t>
      </w:r>
      <w:r w:rsidR="007017DA">
        <w:rPr>
          <w:b/>
        </w:rPr>
        <w:t>Misconception</w:t>
      </w:r>
      <w:r w:rsidR="00E83AF0">
        <w:rPr>
          <w:b/>
        </w:rPr>
        <w:t>)</w:t>
      </w:r>
    </w:p>
    <w:p w14:paraId="1C1CEE61" w14:textId="5FAB050B" w:rsidR="009C4F0F" w:rsidRDefault="00DD671D">
      <w:pPr>
        <w:pStyle w:val="ListNumber"/>
      </w:pPr>
      <w:r>
        <w:t xml:space="preserve">The </w:t>
      </w:r>
      <w:r w:rsidRPr="00A67CFA">
        <w:rPr>
          <w:b/>
        </w:rPr>
        <w:t>Africa Cancer Foundation Daily</w:t>
      </w:r>
      <w:r>
        <w:t>™ is out! https://t.co/f5MgaU5E7H #cancer #health</w:t>
      </w:r>
      <w:r w:rsidR="00A85E5E">
        <w:t xml:space="preserve"> </w:t>
      </w:r>
      <w:r w:rsidR="00A85E5E">
        <w:rPr>
          <w:b/>
        </w:rPr>
        <w:t>(Support)</w:t>
      </w:r>
    </w:p>
    <w:p w14:paraId="1CF1B437" w14:textId="7A51BB0A" w:rsidR="009C4F0F" w:rsidRDefault="00DD671D">
      <w:pPr>
        <w:pStyle w:val="ListNumber"/>
      </w:pPr>
      <w:r>
        <w:t xml:space="preserve">Tumuombe aki! Alibaba of Milele FM hospitalized after being diagnosed with a tumour https://t.co/Wr41Ox7aDG </w:t>
      </w:r>
      <w:hyperlink r:id="rId127" w:history="1">
        <w:r w:rsidR="00054AC8" w:rsidRPr="0068369F">
          <w:rPr>
            <w:rStyle w:val="Hyperlink"/>
          </w:rPr>
          <w:t>https://t.co/wSKuRpY1ob</w:t>
        </w:r>
      </w:hyperlink>
      <w:r w:rsidR="00054AC8">
        <w:t xml:space="preserve"> </w:t>
      </w:r>
      <w:r w:rsidR="00054AC8">
        <w:rPr>
          <w:b/>
        </w:rPr>
        <w:t>(</w:t>
      </w:r>
      <w:r w:rsidR="00502BDD">
        <w:rPr>
          <w:b/>
        </w:rPr>
        <w:t>Support</w:t>
      </w:r>
      <w:r w:rsidR="00054AC8">
        <w:rPr>
          <w:b/>
        </w:rPr>
        <w:t>)</w:t>
      </w:r>
    </w:p>
    <w:p w14:paraId="7F9B6590" w14:textId="58446D60" w:rsidR="009C4F0F" w:rsidRDefault="00DD671D">
      <w:pPr>
        <w:pStyle w:val="ListNumber"/>
      </w:pPr>
      <w:r>
        <w:t>@SultryIce Hope he gets his tumor oo😂</w:t>
      </w:r>
      <w:r w:rsidR="007D709E">
        <w:rPr>
          <w:b/>
        </w:rPr>
        <w:t>(Cultural references)</w:t>
      </w:r>
    </w:p>
    <w:p w14:paraId="07943F60" w14:textId="22B9A1FB" w:rsidR="009C4F0F" w:rsidRDefault="00DD671D">
      <w:pPr>
        <w:pStyle w:val="ListNumber"/>
      </w:pPr>
      <w:r>
        <w:lastRenderedPageBreak/>
        <w:t xml:space="preserve">In today's episode of #Our2Cents: What’s the most common Cancer in Kenya? </w:t>
      </w:r>
      <w:hyperlink r:id="rId128" w:history="1">
        <w:r w:rsidR="001823E5" w:rsidRPr="0068369F">
          <w:rPr>
            <w:rStyle w:val="Hyperlink"/>
          </w:rPr>
          <w:t>https://t.co/9Gmjqc0h56</w:t>
        </w:r>
      </w:hyperlink>
      <w:r w:rsidR="001823E5">
        <w:t xml:space="preserve"> </w:t>
      </w:r>
      <w:r w:rsidR="001823E5">
        <w:rPr>
          <w:b/>
        </w:rPr>
        <w:t>(</w:t>
      </w:r>
      <w:r w:rsidR="001E56DA">
        <w:rPr>
          <w:b/>
        </w:rPr>
        <w:t>Awareness</w:t>
      </w:r>
      <w:r w:rsidR="001823E5">
        <w:rPr>
          <w:b/>
        </w:rPr>
        <w:t>)</w:t>
      </w:r>
    </w:p>
    <w:p w14:paraId="5D4FF54E" w14:textId="310829CF" w:rsidR="009C4F0F" w:rsidRDefault="00DD671D">
      <w:pPr>
        <w:pStyle w:val="ListNumber"/>
      </w:pPr>
      <w:r>
        <w:t xml:space="preserve">You are not defined by what you are going through. Cancer will never have you. You are much more than your disease. </w:t>
      </w:r>
      <w:r>
        <w:br/>
        <w:t xml:space="preserve">#mycancerview @invasionracing </w:t>
      </w:r>
      <w:hyperlink r:id="rId129" w:history="1">
        <w:r w:rsidR="00F20DA6" w:rsidRPr="0068369F">
          <w:rPr>
            <w:rStyle w:val="Hyperlink"/>
          </w:rPr>
          <w:t>https://t.co/zWVBXSLg3r</w:t>
        </w:r>
      </w:hyperlink>
      <w:r w:rsidR="00F20DA6">
        <w:t xml:space="preserve"> </w:t>
      </w:r>
      <w:r w:rsidR="00F20DA6">
        <w:rPr>
          <w:b/>
        </w:rPr>
        <w:t>(</w:t>
      </w:r>
      <w:r w:rsidR="00F34EF7">
        <w:rPr>
          <w:b/>
        </w:rPr>
        <w:t>Support</w:t>
      </w:r>
      <w:r w:rsidR="00F20DA6">
        <w:rPr>
          <w:b/>
        </w:rPr>
        <w:t>)</w:t>
      </w:r>
    </w:p>
    <w:p w14:paraId="5F828A59" w14:textId="420C34DA" w:rsidR="009C4F0F" w:rsidRDefault="00DD671D">
      <w:pPr>
        <w:pStyle w:val="ListNumber"/>
      </w:pPr>
      <w:r>
        <w:t xml:space="preserve">@Daredevil_Run #DaredevilRun2018 Cape Town showing off her gees! Let’s give cancer the finger! </w:t>
      </w:r>
      <w:hyperlink r:id="rId130" w:history="1">
        <w:r w:rsidR="00D42D14" w:rsidRPr="0068369F">
          <w:rPr>
            <w:rStyle w:val="Hyperlink"/>
          </w:rPr>
          <w:t>https://t.co/xYrrd0a2Uj</w:t>
        </w:r>
      </w:hyperlink>
      <w:r w:rsidR="00D42D14">
        <w:t xml:space="preserve"> </w:t>
      </w:r>
      <w:r w:rsidR="00D42D14">
        <w:rPr>
          <w:b/>
        </w:rPr>
        <w:t>(Support)</w:t>
      </w:r>
    </w:p>
    <w:p w14:paraId="2E027072" w14:textId="0EF4F11D" w:rsidR="009C4F0F" w:rsidRDefault="00DD671D">
      <w:pPr>
        <w:pStyle w:val="ListNumber"/>
      </w:pPr>
      <w:r>
        <w:t xml:space="preserve">@Hloni_Matsepe bona </w:t>
      </w:r>
      <w:hyperlink r:id="rId131" w:history="1">
        <w:r w:rsidR="00114AD6" w:rsidRPr="0068369F">
          <w:rPr>
            <w:rStyle w:val="Hyperlink"/>
          </w:rPr>
          <w:t>https://t.co/968c9UKY3R</w:t>
        </w:r>
      </w:hyperlink>
      <w:r w:rsidR="00114AD6">
        <w:t xml:space="preserve"> </w:t>
      </w:r>
      <w:r w:rsidR="00114AD6">
        <w:rPr>
          <w:b/>
        </w:rPr>
        <w:t>(</w:t>
      </w:r>
      <w:r w:rsidR="00A23EA5">
        <w:rPr>
          <w:b/>
        </w:rPr>
        <w:t>Support</w:t>
      </w:r>
      <w:r w:rsidR="00114AD6">
        <w:rPr>
          <w:b/>
        </w:rPr>
        <w:t>)</w:t>
      </w:r>
    </w:p>
    <w:p w14:paraId="2EA07F69" w14:textId="40A8A59F" w:rsidR="009C4F0F" w:rsidRDefault="00DD671D">
      <w:pPr>
        <w:pStyle w:val="ListNumber"/>
      </w:pPr>
      <w:r>
        <w:t xml:space="preserve">DYK: Tobacco smoking is the number one risk factor for lung cancer; it’s responsible for 87 percent of lung cancer deaths. Live a #SmokeFreeLife. </w:t>
      </w:r>
      <w:hyperlink r:id="rId132" w:history="1">
        <w:r w:rsidR="007F1B08" w:rsidRPr="0068369F">
          <w:rPr>
            <w:rStyle w:val="Hyperlink"/>
          </w:rPr>
          <w:t>https://t.co/HHkmM9SUDx</w:t>
        </w:r>
      </w:hyperlink>
      <w:r w:rsidR="007F1B08">
        <w:t xml:space="preserve"> </w:t>
      </w:r>
      <w:r w:rsidR="007F1B08">
        <w:rPr>
          <w:b/>
        </w:rPr>
        <w:t>(</w:t>
      </w:r>
      <w:r w:rsidR="001F20FA">
        <w:rPr>
          <w:b/>
        </w:rPr>
        <w:t>Risk factors</w:t>
      </w:r>
      <w:r w:rsidR="007F1B08">
        <w:rPr>
          <w:b/>
        </w:rPr>
        <w:t>)</w:t>
      </w:r>
    </w:p>
    <w:p w14:paraId="5E44A93F" w14:textId="6FEB8791" w:rsidR="009C4F0F" w:rsidRDefault="00DD671D">
      <w:pPr>
        <w:pStyle w:val="ListNumber"/>
      </w:pPr>
      <w:r>
        <w:t>@godwinjudith89 @SalisAnnie @BBNaija She is desperate yes. She has a dying mother to cater for. Cancer treatment is not cheap.</w:t>
      </w:r>
      <w:r w:rsidR="004F68B7">
        <w:t xml:space="preserve"> </w:t>
      </w:r>
      <w:r w:rsidR="004F68B7">
        <w:rPr>
          <w:b/>
        </w:rPr>
        <w:t>(</w:t>
      </w:r>
      <w:r w:rsidR="00611D80">
        <w:rPr>
          <w:b/>
        </w:rPr>
        <w:t>Cost</w:t>
      </w:r>
      <w:r w:rsidR="004F68B7">
        <w:rPr>
          <w:b/>
        </w:rPr>
        <w:t>)</w:t>
      </w:r>
    </w:p>
    <w:p w14:paraId="0B1DC861" w14:textId="3B40B6BD" w:rsidR="009C4F0F" w:rsidRDefault="00DD671D">
      <w:pPr>
        <w:pStyle w:val="ListNumber"/>
      </w:pPr>
      <w:r>
        <w:t xml:space="preserve">@ltsGREYSquotes Lizzy got cancer... Christina left, O'Malley died, Burk left, Derick died, Richard stepped down as Chief... Grey and Alex became bffs. At least I've got that to hold on too </w:t>
      </w:r>
      <w:r w:rsidR="00CC689C">
        <w:rPr>
          <w:b/>
        </w:rPr>
        <w:t>(</w:t>
      </w:r>
      <w:r w:rsidR="009B148B">
        <w:rPr>
          <w:b/>
        </w:rPr>
        <w:t>Death / Outcomes</w:t>
      </w:r>
      <w:r w:rsidR="00CC689C">
        <w:rPr>
          <w:b/>
        </w:rPr>
        <w:t>)</w:t>
      </w:r>
      <w:r>
        <w:t>😊😊</w:t>
      </w:r>
    </w:p>
    <w:p w14:paraId="109CF9B2" w14:textId="06AA0F52" w:rsidR="009C4F0F" w:rsidRDefault="00DD671D">
      <w:pPr>
        <w:pStyle w:val="ListNumber"/>
      </w:pPr>
      <w:r>
        <w:t xml:space="preserve">The answer is Yes! </w:t>
      </w:r>
      <w:r>
        <w:br/>
        <w:t>You can do the following to prevent cervical cancer;</w:t>
      </w:r>
      <w:r>
        <w:br/>
        <w:t>HPV vaccine, Testing for HPV, Not smoking, Regular Screening</w:t>
      </w:r>
      <w:r>
        <w:br/>
        <w:t>To find out more please click the link to @AmericanCancer article on prevention https://t.co/3LinsqRUb3 #cervicalcancerscreening #ScreenHER</w:t>
      </w:r>
      <w:r w:rsidR="00792A13">
        <w:t xml:space="preserve"> </w:t>
      </w:r>
      <w:r w:rsidR="00792A13">
        <w:rPr>
          <w:b/>
        </w:rPr>
        <w:t>(</w:t>
      </w:r>
      <w:r w:rsidR="00C00A9E">
        <w:rPr>
          <w:b/>
        </w:rPr>
        <w:t>Prevention</w:t>
      </w:r>
      <w:r w:rsidR="00792A13">
        <w:rPr>
          <w:b/>
        </w:rPr>
        <w:t>)</w:t>
      </w:r>
    </w:p>
    <w:p w14:paraId="7123EDF0" w14:textId="10537BD1" w:rsidR="009C4F0F" w:rsidRDefault="00DD671D">
      <w:pPr>
        <w:pStyle w:val="ListNumber"/>
      </w:pPr>
      <w:r>
        <w:t xml:space="preserve">I swear Blac Chyna is cancer to other people's relationships </w:t>
      </w:r>
      <w:hyperlink r:id="rId133" w:history="1">
        <w:r w:rsidR="00C52AA0" w:rsidRPr="0068369F">
          <w:rPr>
            <w:rStyle w:val="Hyperlink"/>
          </w:rPr>
          <w:t>https://t.co/okve3AWECM</w:t>
        </w:r>
      </w:hyperlink>
      <w:r w:rsidR="00C52AA0">
        <w:t xml:space="preserve"> </w:t>
      </w:r>
      <w:r w:rsidR="00C52AA0">
        <w:rPr>
          <w:b/>
        </w:rPr>
        <w:t>(</w:t>
      </w:r>
      <w:r w:rsidR="00237FCC">
        <w:rPr>
          <w:b/>
        </w:rPr>
        <w:t>Cultural references</w:t>
      </w:r>
      <w:r w:rsidR="00C52AA0">
        <w:rPr>
          <w:b/>
        </w:rPr>
        <w:t>)</w:t>
      </w:r>
    </w:p>
    <w:p w14:paraId="0A6C0CF2" w14:textId="433FF0CE" w:rsidR="009C4F0F" w:rsidRDefault="00DD671D">
      <w:pPr>
        <w:pStyle w:val="ListNumber"/>
      </w:pPr>
      <w:r>
        <w:t>I've been in a fundraising situation thrice because of family members health problems to know how ordinary people can do extraordinary things!</w:t>
      </w:r>
      <w:r>
        <w:br/>
      </w:r>
      <w:r>
        <w:br/>
        <w:t xml:space="preserve">Give whatever you can. I hate the fact that we still </w:t>
      </w:r>
      <w:r w:rsidRPr="00D85BF9">
        <w:rPr>
          <w:b/>
        </w:rPr>
        <w:t>have to fund raise for treatment but what option do we have</w:t>
      </w:r>
      <w:r>
        <w:t xml:space="preserve">? Give and RT🙏😔 </w:t>
      </w:r>
      <w:hyperlink r:id="rId134" w:history="1">
        <w:r w:rsidR="00F354D0" w:rsidRPr="0068369F">
          <w:rPr>
            <w:rStyle w:val="Hyperlink"/>
          </w:rPr>
          <w:t>https://t.co/l0BNchix2C</w:t>
        </w:r>
      </w:hyperlink>
      <w:r w:rsidR="00F354D0">
        <w:t xml:space="preserve"> </w:t>
      </w:r>
      <w:r w:rsidR="00F354D0">
        <w:rPr>
          <w:b/>
        </w:rPr>
        <w:t>(</w:t>
      </w:r>
      <w:r w:rsidR="00D31431">
        <w:rPr>
          <w:b/>
        </w:rPr>
        <w:t>Support</w:t>
      </w:r>
      <w:r w:rsidR="00F354D0">
        <w:rPr>
          <w:b/>
        </w:rPr>
        <w:t>)</w:t>
      </w:r>
    </w:p>
    <w:p w14:paraId="6E396405" w14:textId="224F832D" w:rsidR="009C4F0F" w:rsidRDefault="00DD671D">
      <w:pPr>
        <w:pStyle w:val="ListNumber"/>
      </w:pPr>
      <w:r>
        <w:t>@dr_MPrieto @mjcascio @Histopatolomon @crazylymphocite @chriscogbillmd @kmirza @rositadeolivop1 @feldstej @TashakoriM @kriyer68 Lymphoblastic Lymphoma ?</w:t>
      </w:r>
      <w:r w:rsidR="00F4619B">
        <w:t xml:space="preserve"> </w:t>
      </w:r>
      <w:r w:rsidR="00F4619B">
        <w:rPr>
          <w:b/>
        </w:rPr>
        <w:t>(Awareness)</w:t>
      </w:r>
    </w:p>
    <w:p w14:paraId="2ABF184B" w14:textId="690F6C8B" w:rsidR="009C4F0F" w:rsidRDefault="00DD671D">
      <w:pPr>
        <w:pStyle w:val="ListNumber"/>
      </w:pPr>
      <w:r>
        <w:t>Cancer is a word, not a sentence #mycancerview</w:t>
      </w:r>
      <w:r w:rsidR="00CD1039">
        <w:t xml:space="preserve"> </w:t>
      </w:r>
      <w:r w:rsidR="00CD1039">
        <w:rPr>
          <w:b/>
        </w:rPr>
        <w:t>(</w:t>
      </w:r>
      <w:r w:rsidR="001A1A98">
        <w:rPr>
          <w:b/>
        </w:rPr>
        <w:t>Awareness</w:t>
      </w:r>
      <w:r w:rsidR="00CD1039">
        <w:rPr>
          <w:b/>
        </w:rPr>
        <w:t>)</w:t>
      </w:r>
    </w:p>
    <w:p w14:paraId="0013AE1F" w14:textId="288601B3" w:rsidR="009C4F0F" w:rsidRDefault="00DD671D">
      <w:pPr>
        <w:pStyle w:val="ListNumber"/>
      </w:pPr>
      <w:r>
        <w:t>@eNCA All my friends that have cancer are thin. I think that's another scare tactic.</w:t>
      </w:r>
      <w:r w:rsidR="00D6005A">
        <w:t xml:space="preserve"> </w:t>
      </w:r>
      <w:r w:rsidR="00D6005A">
        <w:rPr>
          <w:b/>
        </w:rPr>
        <w:t>(</w:t>
      </w:r>
      <w:r w:rsidR="00F10848">
        <w:rPr>
          <w:b/>
        </w:rPr>
        <w:t>Risk factors</w:t>
      </w:r>
      <w:r w:rsidR="00D6005A">
        <w:rPr>
          <w:b/>
        </w:rPr>
        <w:t>)</w:t>
      </w:r>
    </w:p>
    <w:p w14:paraId="0E0B8992" w14:textId="2F385521" w:rsidR="009C4F0F" w:rsidRDefault="00DD671D">
      <w:pPr>
        <w:pStyle w:val="ListNumber"/>
      </w:pPr>
      <w:r>
        <w:t xml:space="preserve">The First Things First Campaign kick starts on campus. Students and staff members are encouraged to take part in this initiative by testing &amp;amp; screening for HIV, TB, blood pressure, Diabetes, Cancer, Family planning and Male Circumcision .@RadioTurf @HigherEduGovZA  @HealthZA </w:t>
      </w:r>
      <w:hyperlink r:id="rId135" w:history="1">
        <w:r w:rsidR="009D3C77" w:rsidRPr="0068369F">
          <w:rPr>
            <w:rStyle w:val="Hyperlink"/>
          </w:rPr>
          <w:t>https://t.co/j5tJ8JCejk</w:t>
        </w:r>
      </w:hyperlink>
      <w:r w:rsidR="009D3C77">
        <w:t xml:space="preserve"> </w:t>
      </w:r>
      <w:r w:rsidR="009D3C77">
        <w:rPr>
          <w:b/>
        </w:rPr>
        <w:t>(</w:t>
      </w:r>
      <w:r w:rsidR="006D36C7">
        <w:rPr>
          <w:b/>
        </w:rPr>
        <w:t>Support</w:t>
      </w:r>
      <w:r w:rsidR="009D3C77">
        <w:rPr>
          <w:b/>
        </w:rPr>
        <w:t>)</w:t>
      </w:r>
    </w:p>
    <w:p w14:paraId="6BA96341" w14:textId="3EED96AF" w:rsidR="009C4F0F" w:rsidRDefault="00DD671D">
      <w:pPr>
        <w:pStyle w:val="ListNumber"/>
      </w:pPr>
      <w:r>
        <w:t xml:space="preserve">Air Quality: NiMET says inhaling of Particulate Matters can cause cancer </w:t>
      </w:r>
      <w:hyperlink r:id="rId136" w:history="1">
        <w:r w:rsidR="0000409F" w:rsidRPr="0068369F">
          <w:rPr>
            <w:rStyle w:val="Hyperlink"/>
          </w:rPr>
          <w:t>https://t.co/DbTEFxksng</w:t>
        </w:r>
      </w:hyperlink>
      <w:r w:rsidR="0000409F">
        <w:t xml:space="preserve"> </w:t>
      </w:r>
      <w:r w:rsidR="0000409F">
        <w:rPr>
          <w:b/>
        </w:rPr>
        <w:t>(Risk factors)</w:t>
      </w:r>
    </w:p>
    <w:p w14:paraId="5C51AB78" w14:textId="720B5D63" w:rsidR="009C4F0F" w:rsidRDefault="00DD671D">
      <w:pPr>
        <w:pStyle w:val="ListNumber"/>
      </w:pPr>
      <w:r w:rsidRPr="00EC3833">
        <w:rPr>
          <w:b/>
        </w:rPr>
        <w:t>Hope those defending this cancer hold their faces up</w:t>
      </w:r>
      <w:r>
        <w:t xml:space="preserve"> when the cancer leaves and insults the club cos i know he will</w:t>
      </w:r>
      <w:r w:rsidR="00AC5418">
        <w:t xml:space="preserve"> </w:t>
      </w:r>
      <w:r w:rsidR="00AC5418">
        <w:rPr>
          <w:b/>
        </w:rPr>
        <w:t>(Support)</w:t>
      </w:r>
    </w:p>
    <w:p w14:paraId="442BEFCA" w14:textId="5C9F5F15" w:rsidR="009C4F0F" w:rsidRDefault="00DD671D">
      <w:pPr>
        <w:pStyle w:val="ListNumber"/>
      </w:pPr>
      <w:r>
        <w:lastRenderedPageBreak/>
        <w:t>@SanmiTim @gg_simms @phorlicks Now that I can't actually say oh, but try any food or fruit market, it's the leaves that are actually good for cancer carriers. U can Google it for more information.</w:t>
      </w:r>
      <w:r w:rsidR="00086219">
        <w:t xml:space="preserve"> </w:t>
      </w:r>
      <w:r w:rsidR="00086219">
        <w:rPr>
          <w:b/>
        </w:rPr>
        <w:t>(</w:t>
      </w:r>
      <w:r w:rsidR="00A32A6D">
        <w:rPr>
          <w:b/>
        </w:rPr>
        <w:t>Awareness</w:t>
      </w:r>
      <w:r w:rsidR="00086219">
        <w:rPr>
          <w:b/>
        </w:rPr>
        <w:t>)</w:t>
      </w:r>
    </w:p>
    <w:p w14:paraId="649AE003" w14:textId="6B27ACB2" w:rsidR="009C4F0F" w:rsidRDefault="00DD671D">
      <w:pPr>
        <w:pStyle w:val="ListNumber"/>
      </w:pPr>
      <w:r>
        <w:t>; a history of ductal or</w:t>
      </w:r>
      <w:r>
        <w:br/>
        <w:t>lobular carcinoma in situ; high-dose radiation to the</w:t>
      </w:r>
      <w:r>
        <w:br/>
        <w:t>chest at a young age (e.g., for treatment of lymphoma);</w:t>
      </w:r>
      <w:r>
        <w:br/>
        <w:t>high breast tissue density (the amount of glandular tissue</w:t>
      </w:r>
      <w:r>
        <w:br/>
        <w:t>relative to fatty tissue measured on a mammogram); and obesity #mycancerview.</w:t>
      </w:r>
      <w:r w:rsidR="005C7032">
        <w:t xml:space="preserve"> </w:t>
      </w:r>
      <w:r w:rsidR="005C7032">
        <w:rPr>
          <w:b/>
        </w:rPr>
        <w:t>(</w:t>
      </w:r>
      <w:r w:rsidR="00F14EC0">
        <w:rPr>
          <w:b/>
        </w:rPr>
        <w:t>Risk factors</w:t>
      </w:r>
      <w:r w:rsidR="005C7032">
        <w:rPr>
          <w:b/>
        </w:rPr>
        <w:t>)</w:t>
      </w:r>
    </w:p>
    <w:p w14:paraId="2490C5CF" w14:textId="2000A14A" w:rsidR="009C4F0F" w:rsidRDefault="00DD671D">
      <w:pPr>
        <w:pStyle w:val="ListNumber"/>
      </w:pPr>
      <w:r>
        <w:t>Nigerian Bakers still use cancer-causing bromate chemical–Expert https://t.co/dheLdSvwEE via @dailyfocusng</w:t>
      </w:r>
      <w:r w:rsidR="00220AD5">
        <w:t xml:space="preserve"> </w:t>
      </w:r>
      <w:r w:rsidR="00220AD5">
        <w:rPr>
          <w:b/>
        </w:rPr>
        <w:t>(</w:t>
      </w:r>
      <w:r w:rsidR="005D14A8">
        <w:rPr>
          <w:b/>
        </w:rPr>
        <w:t>Risk factors</w:t>
      </w:r>
      <w:r w:rsidR="00220AD5">
        <w:rPr>
          <w:b/>
        </w:rPr>
        <w:t>)</w:t>
      </w:r>
    </w:p>
    <w:p w14:paraId="61014D32" w14:textId="5D68830B" w:rsidR="009C4F0F" w:rsidRDefault="00DD671D">
      <w:pPr>
        <w:pStyle w:val="ListNumber"/>
      </w:pPr>
      <w:r>
        <w:t xml:space="preserve">Your brain with the tumor ohh😵😵 #otedola #BBNaija </w:t>
      </w:r>
      <w:hyperlink r:id="rId137" w:history="1">
        <w:r w:rsidR="00B102E9" w:rsidRPr="0068369F">
          <w:rPr>
            <w:rStyle w:val="Hyperlink"/>
          </w:rPr>
          <w:t>https://t.co/MZzwWbivNq</w:t>
        </w:r>
      </w:hyperlink>
      <w:r w:rsidR="00B102E9">
        <w:t xml:space="preserve"> </w:t>
      </w:r>
      <w:r w:rsidR="00B102E9">
        <w:rPr>
          <w:b/>
        </w:rPr>
        <w:t>(</w:t>
      </w:r>
      <w:r w:rsidR="00BB03F4">
        <w:rPr>
          <w:b/>
        </w:rPr>
        <w:t>Cultural references</w:t>
      </w:r>
      <w:r w:rsidR="00B102E9">
        <w:rPr>
          <w:b/>
        </w:rPr>
        <w:t>)</w:t>
      </w:r>
    </w:p>
    <w:p w14:paraId="09FB5D72" w14:textId="161413C6" w:rsidR="009C4F0F" w:rsidRDefault="00DD671D">
      <w:pPr>
        <w:pStyle w:val="ListNumber"/>
      </w:pPr>
      <w:r>
        <w:t>Every Kenyan institution has that agent of corruption innately, cancer eating deep within, National Land Commission has Emma Muthoni running a cartel. A perfect replica of all Kenyan institutions, lets call them out @Asamoh_ @RobertAlai @ItsMutai</w:t>
      </w:r>
      <w:r w:rsidR="00B5341A">
        <w:t xml:space="preserve"> </w:t>
      </w:r>
      <w:r w:rsidR="00B5341A">
        <w:rPr>
          <w:b/>
        </w:rPr>
        <w:t>(</w:t>
      </w:r>
      <w:r w:rsidR="00A32DD6">
        <w:rPr>
          <w:b/>
        </w:rPr>
        <w:t>Cultural references</w:t>
      </w:r>
      <w:r w:rsidR="00B5341A">
        <w:rPr>
          <w:b/>
        </w:rPr>
        <w:t>)</w:t>
      </w:r>
    </w:p>
    <w:p w14:paraId="0B3C8F92" w14:textId="6D5677D7" w:rsidR="009C4F0F" w:rsidRDefault="00DD671D">
      <w:pPr>
        <w:pStyle w:val="ListNumber"/>
      </w:pPr>
      <w:r>
        <w:t xml:space="preserve">🙏🏿🙏🏿🙏🏿 </w:t>
      </w:r>
      <w:hyperlink r:id="rId138" w:history="1">
        <w:r w:rsidR="00B148FE" w:rsidRPr="0068369F">
          <w:rPr>
            <w:rStyle w:val="Hyperlink"/>
          </w:rPr>
          <w:t>https://t.co/Fq4m5SFKwp</w:t>
        </w:r>
      </w:hyperlink>
      <w:r w:rsidR="00B148FE">
        <w:t xml:space="preserve"> </w:t>
      </w:r>
      <w:r w:rsidR="00B148FE">
        <w:rPr>
          <w:b/>
        </w:rPr>
        <w:t>(</w:t>
      </w:r>
      <w:r w:rsidR="00605610">
        <w:rPr>
          <w:b/>
        </w:rPr>
        <w:t>Support</w:t>
      </w:r>
      <w:r w:rsidR="00B148FE">
        <w:rPr>
          <w:b/>
        </w:rPr>
        <w:t>)</w:t>
      </w:r>
    </w:p>
    <w:p w14:paraId="2D5C8D83" w14:textId="360A7E35" w:rsidR="009C4F0F" w:rsidRDefault="00DD671D">
      <w:pPr>
        <w:pStyle w:val="ListNumber"/>
      </w:pPr>
      <w:r>
        <w:t>Cancer For Cure is my fav EL-P.</w:t>
      </w:r>
      <w:r w:rsidR="007578F5">
        <w:t xml:space="preserve"> </w:t>
      </w:r>
      <w:r w:rsidR="007578F5">
        <w:rPr>
          <w:b/>
        </w:rPr>
        <w:t>(</w:t>
      </w:r>
      <w:r w:rsidR="00374080">
        <w:rPr>
          <w:b/>
        </w:rPr>
        <w:t>Awareness</w:t>
      </w:r>
      <w:r w:rsidR="007578F5">
        <w:rPr>
          <w:b/>
        </w:rPr>
        <w:t>)</w:t>
      </w:r>
    </w:p>
    <w:p w14:paraId="52AD9A47" w14:textId="744055C7" w:rsidR="009C4F0F" w:rsidRDefault="00DD671D">
      <w:pPr>
        <w:pStyle w:val="ListNumber"/>
      </w:pPr>
      <w:r w:rsidRPr="00C440B3">
        <w:rPr>
          <w:b/>
        </w:rPr>
        <w:t xml:space="preserve">Brave mom loses #cancer battle </w:t>
      </w:r>
      <w:r>
        <w:t xml:space="preserve">after desperate fund campaign - HeraldLIVE https://t.co/1GDS8znsyf </w:t>
      </w:r>
      <w:hyperlink r:id="rId139" w:history="1">
        <w:r w:rsidR="00AF7126" w:rsidRPr="0068369F">
          <w:rPr>
            <w:rStyle w:val="Hyperlink"/>
          </w:rPr>
          <w:t>https://t.co/n2L21MF0wG</w:t>
        </w:r>
      </w:hyperlink>
      <w:r w:rsidR="00AF7126">
        <w:t xml:space="preserve"> </w:t>
      </w:r>
      <w:r w:rsidR="00AF7126">
        <w:rPr>
          <w:b/>
        </w:rPr>
        <w:t>(</w:t>
      </w:r>
      <w:r w:rsidR="00DF25CA">
        <w:rPr>
          <w:b/>
        </w:rPr>
        <w:t>Death / Outcomes</w:t>
      </w:r>
      <w:r w:rsidR="00AF7126">
        <w:rPr>
          <w:b/>
        </w:rPr>
        <w:t>)</w:t>
      </w:r>
    </w:p>
    <w:p w14:paraId="69047EC4" w14:textId="3580FBAE" w:rsidR="009C4F0F" w:rsidRDefault="00DD671D">
      <w:pPr>
        <w:pStyle w:val="ListNumber"/>
      </w:pPr>
      <w:r>
        <w:t xml:space="preserve">20 yrs ago, I had terminal #Cancer with no cure in sight. </w:t>
      </w:r>
      <w:r w:rsidRPr="005A3C3A">
        <w:rPr>
          <w:b/>
        </w:rPr>
        <w:t>Read about my miracle</w:t>
      </w:r>
      <w:r>
        <w:t xml:space="preserve">! https://t.co/hrFT58Zo9m #Retweet by #IronmanMann via @c0nvey </w:t>
      </w:r>
      <w:hyperlink r:id="rId140" w:history="1">
        <w:r w:rsidR="000B4C4F" w:rsidRPr="0068369F">
          <w:rPr>
            <w:rStyle w:val="Hyperlink"/>
          </w:rPr>
          <w:t>https://t.co/a8cmSPUtVP</w:t>
        </w:r>
      </w:hyperlink>
      <w:r w:rsidR="000B4C4F">
        <w:t xml:space="preserve"> </w:t>
      </w:r>
      <w:r w:rsidR="000B4C4F">
        <w:rPr>
          <w:b/>
        </w:rPr>
        <w:t>(</w:t>
      </w:r>
      <w:r w:rsidR="00F556F1">
        <w:rPr>
          <w:b/>
        </w:rPr>
        <w:t>Awareness</w:t>
      </w:r>
      <w:r w:rsidR="000B4C4F">
        <w:rPr>
          <w:b/>
        </w:rPr>
        <w:t>)</w:t>
      </w:r>
    </w:p>
    <w:p w14:paraId="6C801166" w14:textId="792C1C90" w:rsidR="009C4F0F" w:rsidRDefault="00DD671D">
      <w:pPr>
        <w:pStyle w:val="ListNumber"/>
      </w:pPr>
      <w:r>
        <w:t>Some professionals involved in care for patients with cancer include Physicians, nurses, radiographers, laboratory scientists, radiologists, pathologists, oncologists, surgeons, Physiotherapists, occupational therapists, #Mycancerview @invasionracing add yours with the tag</w:t>
      </w:r>
      <w:r w:rsidR="0089483F">
        <w:t xml:space="preserve"> </w:t>
      </w:r>
      <w:r w:rsidR="0089483F">
        <w:rPr>
          <w:b/>
        </w:rPr>
        <w:t>(</w:t>
      </w:r>
      <w:r w:rsidR="000C7A3B">
        <w:rPr>
          <w:b/>
        </w:rPr>
        <w:t>Awareness</w:t>
      </w:r>
      <w:r w:rsidR="0089483F">
        <w:rPr>
          <w:b/>
        </w:rPr>
        <w:t>)</w:t>
      </w:r>
    </w:p>
    <w:p w14:paraId="08285AFD" w14:textId="1F1AFBDB" w:rsidR="009C4F0F" w:rsidRDefault="00DD671D">
      <w:pPr>
        <w:pStyle w:val="ListNumber"/>
      </w:pPr>
      <w:r>
        <w:t xml:space="preserve">Good To Go!!!!!!! Colour Purple Concert!!!!! 12th May. Issa Date </w:t>
      </w:r>
      <w:r>
        <w:br/>
        <w:t xml:space="preserve">Free Cancer Screening for the… </w:t>
      </w:r>
      <w:hyperlink r:id="rId141" w:history="1">
        <w:r w:rsidR="000C1BFE" w:rsidRPr="0068369F">
          <w:rPr>
            <w:rStyle w:val="Hyperlink"/>
          </w:rPr>
          <w:t>https://t.co/u01wQc7tXf</w:t>
        </w:r>
      </w:hyperlink>
      <w:r w:rsidR="000C1BFE">
        <w:t xml:space="preserve"> </w:t>
      </w:r>
      <w:r w:rsidR="000C1BFE">
        <w:rPr>
          <w:b/>
        </w:rPr>
        <w:t>(</w:t>
      </w:r>
      <w:r w:rsidR="00896E2E">
        <w:rPr>
          <w:b/>
        </w:rPr>
        <w:t>Support</w:t>
      </w:r>
      <w:r w:rsidR="000C1BFE">
        <w:rPr>
          <w:b/>
        </w:rPr>
        <w:t>)</w:t>
      </w:r>
    </w:p>
    <w:p w14:paraId="0F3742CD" w14:textId="3EADEEFA" w:rsidR="009C4F0F" w:rsidRDefault="00DD671D">
      <w:pPr>
        <w:pStyle w:val="ListNumber"/>
      </w:pPr>
      <w:r>
        <w:t>@Ikwane So cANCer got away with murder? Paying "only" ZAR188mil. The taxpayers (you &amp;amp;?I) pay for #LifeEsidimeni, the Shareholders pay for #PoisonPolony</w:t>
      </w:r>
      <w:r w:rsidR="00220282">
        <w:t xml:space="preserve"> </w:t>
      </w:r>
      <w:r w:rsidR="00220282">
        <w:rPr>
          <w:b/>
        </w:rPr>
        <w:t>(</w:t>
      </w:r>
      <w:r w:rsidR="007C6AAD">
        <w:rPr>
          <w:b/>
        </w:rPr>
        <w:t>Death / Outcomes</w:t>
      </w:r>
      <w:r w:rsidR="00220282">
        <w:rPr>
          <w:b/>
        </w:rPr>
        <w:t>)</w:t>
      </w:r>
    </w:p>
    <w:p w14:paraId="560A705D" w14:textId="15516A76" w:rsidR="009C4F0F" w:rsidRDefault="00DD671D">
      <w:pPr>
        <w:pStyle w:val="ListNumber"/>
      </w:pPr>
      <w:r>
        <w:t xml:space="preserve">It's Testicular Tuesday! </w:t>
      </w:r>
      <w:r>
        <w:br/>
        <w:t xml:space="preserve">Guys have you checked your nuts today? Especially if you are in the age group 15 to 38! #loveyournuts #testicular #cancer awareness #chooseday #TuesdayMotivation </w:t>
      </w:r>
      <w:hyperlink r:id="rId142" w:history="1">
        <w:r w:rsidR="0018502D" w:rsidRPr="0068369F">
          <w:rPr>
            <w:rStyle w:val="Hyperlink"/>
          </w:rPr>
          <w:t>https://t.co/J0moNdT6Ey</w:t>
        </w:r>
      </w:hyperlink>
      <w:r w:rsidR="0018502D">
        <w:t xml:space="preserve"> </w:t>
      </w:r>
      <w:r w:rsidR="0018502D">
        <w:rPr>
          <w:b/>
        </w:rPr>
        <w:t>(</w:t>
      </w:r>
      <w:r w:rsidR="00971AEA">
        <w:rPr>
          <w:b/>
        </w:rPr>
        <w:t>Awareness</w:t>
      </w:r>
      <w:r w:rsidR="0018502D">
        <w:rPr>
          <w:b/>
        </w:rPr>
        <w:t>)</w:t>
      </w:r>
    </w:p>
    <w:p w14:paraId="69857AF8" w14:textId="7A2B8C05" w:rsidR="009C4F0F" w:rsidRDefault="00DD671D">
      <w:pPr>
        <w:pStyle w:val="ListNumber"/>
      </w:pPr>
      <w:r>
        <w:t>Some hard truths about cancer</w:t>
      </w:r>
      <w:r w:rsidR="00DD139F">
        <w:t xml:space="preserve"> </w:t>
      </w:r>
      <w:r w:rsidR="00DD139F">
        <w:rPr>
          <w:b/>
        </w:rPr>
        <w:t>(Awareness)</w:t>
      </w:r>
    </w:p>
    <w:p w14:paraId="40CB7E78" w14:textId="08E0E58C" w:rsidR="009C4F0F" w:rsidRDefault="00DD671D">
      <w:pPr>
        <w:pStyle w:val="ListNumber"/>
      </w:pPr>
      <w:r>
        <w:t>This is my friend,Bheki. A worshipper,singer and songwriter. This time last year,he,</w:t>
      </w:r>
      <w:r w:rsidRPr="0028368C">
        <w:rPr>
          <w:b/>
        </w:rPr>
        <w:t>baby Zoè and baby Jaden,lost a very precious part of their lives as a result of cancer. This song is a beautiful tribute to her</w:t>
      </w:r>
      <w:r>
        <w:t xml:space="preserve">😟😢🙇❤ PLEASE get it on iTunes! </w:t>
      </w:r>
      <w:hyperlink r:id="rId143" w:history="1">
        <w:r w:rsidR="00DB12A2" w:rsidRPr="0068369F">
          <w:rPr>
            <w:rStyle w:val="Hyperlink"/>
          </w:rPr>
          <w:t>https://t.co/uzLCmQHxLX</w:t>
        </w:r>
      </w:hyperlink>
      <w:r w:rsidR="00DB12A2">
        <w:t xml:space="preserve"> </w:t>
      </w:r>
      <w:r w:rsidR="00DB12A2">
        <w:rPr>
          <w:b/>
        </w:rPr>
        <w:t>(</w:t>
      </w:r>
      <w:r w:rsidR="000C74D6">
        <w:rPr>
          <w:b/>
        </w:rPr>
        <w:t>Support</w:t>
      </w:r>
      <w:r w:rsidR="00DB12A2">
        <w:rPr>
          <w:b/>
        </w:rPr>
        <w:t>)</w:t>
      </w:r>
    </w:p>
    <w:p w14:paraId="59BF9D88" w14:textId="1741DE11" w:rsidR="009C4F0F" w:rsidRDefault="00DD671D">
      <w:pPr>
        <w:pStyle w:val="ListNumber"/>
      </w:pPr>
      <w:r>
        <w:lastRenderedPageBreak/>
        <w:t xml:space="preserve">rexcharlesblog Daily_Express "Prostate cancer symptoms: Six factors that can increase risk of disease developing https://t.co/Zqjx0o8Hud </w:t>
      </w:r>
      <w:hyperlink r:id="rId144" w:history="1">
        <w:r w:rsidR="00477190" w:rsidRPr="0068369F">
          <w:rPr>
            <w:rStyle w:val="Hyperlink"/>
          </w:rPr>
          <w:t>https://t.co/nbmeP45uJQ</w:t>
        </w:r>
      </w:hyperlink>
      <w:r>
        <w:t>"</w:t>
      </w:r>
      <w:r w:rsidR="00477190">
        <w:t xml:space="preserve"> </w:t>
      </w:r>
      <w:r w:rsidR="00477190">
        <w:rPr>
          <w:b/>
        </w:rPr>
        <w:t>(</w:t>
      </w:r>
      <w:r w:rsidR="009A7022">
        <w:rPr>
          <w:b/>
        </w:rPr>
        <w:t>Risk factors</w:t>
      </w:r>
      <w:r w:rsidR="00477190">
        <w:rPr>
          <w:b/>
        </w:rPr>
        <w:t>)</w:t>
      </w:r>
    </w:p>
    <w:p w14:paraId="270B3F60" w14:textId="2DE34D97" w:rsidR="009C4F0F" w:rsidRDefault="00DD671D">
      <w:pPr>
        <w:pStyle w:val="ListNumber"/>
      </w:pPr>
      <w:r>
        <w:t xml:space="preserve">Ishuuuu! </w:t>
      </w:r>
      <w:hyperlink r:id="rId145" w:history="1">
        <w:r w:rsidR="00477190" w:rsidRPr="0068369F">
          <w:rPr>
            <w:rStyle w:val="Hyperlink"/>
          </w:rPr>
          <w:t>https://t.co/0b3g2wwy9T</w:t>
        </w:r>
      </w:hyperlink>
      <w:r w:rsidR="00477190">
        <w:t xml:space="preserve"> </w:t>
      </w:r>
      <w:r w:rsidR="007A6836">
        <w:rPr>
          <w:b/>
        </w:rPr>
        <w:t>(Cultural references)</w:t>
      </w:r>
    </w:p>
    <w:p w14:paraId="758B1EF6" w14:textId="21AADFCF" w:rsidR="009C4F0F" w:rsidRDefault="00DD671D">
      <w:pPr>
        <w:pStyle w:val="ListNumber"/>
      </w:pPr>
      <w:r>
        <w:t>@BigCheds Hi BigCheds. Sorry to hear this. Have you possibly also read/investigates this - Steve Curtis book cured stage 4 cancer with Wim Hof Method. Wim Hof has many records for his work. Look it up.</w:t>
      </w:r>
      <w:r w:rsidR="00C9060B">
        <w:t xml:space="preserve"> </w:t>
      </w:r>
      <w:r w:rsidR="00C9060B">
        <w:rPr>
          <w:b/>
        </w:rPr>
        <w:t>(</w:t>
      </w:r>
      <w:r w:rsidR="00B126A1">
        <w:rPr>
          <w:b/>
        </w:rPr>
        <w:t>Awareness</w:t>
      </w:r>
      <w:r w:rsidR="00C9060B">
        <w:rPr>
          <w:b/>
        </w:rPr>
        <w:t>)</w:t>
      </w:r>
    </w:p>
    <w:p w14:paraId="752FC271" w14:textId="6372D955" w:rsidR="009C4F0F" w:rsidRDefault="00DD671D">
      <w:pPr>
        <w:pStyle w:val="ListNumber"/>
      </w:pPr>
      <w:r>
        <w:t>@LynetteFrancis1 Been considering these symbols as a tattoo. When I was diagnosed with chronic leukemia; I got Love and Grace tattooed on wrists. U won’t believe the power of those words. Everytime I wash hands, I see it. It’s a daily reminder of how I deal with this and I will rise above it.</w:t>
      </w:r>
      <w:r w:rsidR="00D7073E">
        <w:t xml:space="preserve"> </w:t>
      </w:r>
      <w:r w:rsidR="00D7073E">
        <w:rPr>
          <w:b/>
        </w:rPr>
        <w:t>(</w:t>
      </w:r>
      <w:r w:rsidR="0058187F">
        <w:rPr>
          <w:b/>
        </w:rPr>
        <w:t>Awareness</w:t>
      </w:r>
      <w:r w:rsidR="00D7073E">
        <w:rPr>
          <w:b/>
        </w:rPr>
        <w:t>)</w:t>
      </w:r>
    </w:p>
    <w:p w14:paraId="44436BA7" w14:textId="01820DDA" w:rsidR="009C4F0F" w:rsidRDefault="00DD671D">
      <w:pPr>
        <w:pStyle w:val="ListNumber"/>
      </w:pPr>
      <w:r>
        <w:t>The rare cause: Diamond jets in to join Texas Cancer Centre awareness campaign</w:t>
      </w:r>
      <w:r>
        <w:br/>
      </w:r>
      <w:hyperlink r:id="rId146" w:history="1">
        <w:r w:rsidR="001D08B7" w:rsidRPr="0068369F">
          <w:rPr>
            <w:rStyle w:val="Hyperlink"/>
          </w:rPr>
          <w:t>https://t.co/dTt3AHxgj8</w:t>
        </w:r>
      </w:hyperlink>
      <w:r w:rsidR="001D08B7">
        <w:t xml:space="preserve"> </w:t>
      </w:r>
      <w:r w:rsidR="001D08B7">
        <w:rPr>
          <w:b/>
        </w:rPr>
        <w:t>(</w:t>
      </w:r>
      <w:r w:rsidR="00220434">
        <w:rPr>
          <w:b/>
        </w:rPr>
        <w:t>Awareness</w:t>
      </w:r>
      <w:r w:rsidR="001D08B7">
        <w:rPr>
          <w:b/>
        </w:rPr>
        <w:t>)</w:t>
      </w:r>
    </w:p>
    <w:p w14:paraId="6985B038" w14:textId="1450B613" w:rsidR="009C4F0F" w:rsidRDefault="00DD671D">
      <w:pPr>
        <w:pStyle w:val="ListNumber"/>
      </w:pPr>
      <w:r>
        <w:t xml:space="preserve">😔 </w:t>
      </w:r>
      <w:hyperlink r:id="rId147" w:history="1">
        <w:r w:rsidR="0035327A" w:rsidRPr="0068369F">
          <w:rPr>
            <w:rStyle w:val="Hyperlink"/>
          </w:rPr>
          <w:t>https://t.co/YtqFLMNIf4</w:t>
        </w:r>
      </w:hyperlink>
      <w:r w:rsidR="0035327A">
        <w:t xml:space="preserve"> </w:t>
      </w:r>
      <w:r w:rsidR="0035327A">
        <w:rPr>
          <w:b/>
        </w:rPr>
        <w:t>(</w:t>
      </w:r>
      <w:r w:rsidR="00E61F65">
        <w:rPr>
          <w:b/>
        </w:rPr>
        <w:t>Cultural references</w:t>
      </w:r>
      <w:r w:rsidR="0035327A">
        <w:rPr>
          <w:b/>
        </w:rPr>
        <w:t>)</w:t>
      </w:r>
    </w:p>
    <w:p w14:paraId="48C64A48" w14:textId="7F58C681" w:rsidR="009C4F0F" w:rsidRDefault="00DD671D">
      <w:pPr>
        <w:pStyle w:val="ListNumber"/>
      </w:pPr>
      <w:r>
        <w:t xml:space="preserve">@KingEdVIISchool @Daredevil_Run @fielding_robyn @deonjvisser  running cancer out of town! Stay strong Robs!!!  #RedArmy </w:t>
      </w:r>
      <w:hyperlink r:id="rId148" w:history="1">
        <w:r w:rsidR="00450F57" w:rsidRPr="0068369F">
          <w:rPr>
            <w:rStyle w:val="Hyperlink"/>
          </w:rPr>
          <w:t>https://t.co/DybThmldqf</w:t>
        </w:r>
      </w:hyperlink>
      <w:r w:rsidR="00450F57">
        <w:t xml:space="preserve"> </w:t>
      </w:r>
      <w:r w:rsidR="00450F57">
        <w:rPr>
          <w:b/>
        </w:rPr>
        <w:t>(</w:t>
      </w:r>
      <w:r w:rsidR="005B5DE2">
        <w:rPr>
          <w:b/>
        </w:rPr>
        <w:t>Support</w:t>
      </w:r>
      <w:r w:rsidR="00450F57">
        <w:rPr>
          <w:b/>
        </w:rPr>
        <w:t>)</w:t>
      </w:r>
    </w:p>
    <w:p w14:paraId="7A1C823F" w14:textId="5D042F64" w:rsidR="009C4F0F" w:rsidRDefault="00DD671D">
      <w:pPr>
        <w:pStyle w:val="ListNumber"/>
      </w:pPr>
      <w:r>
        <w:t xml:space="preserve">@RediTlhabi </w:t>
      </w:r>
      <w:r w:rsidRPr="00E34809">
        <w:rPr>
          <w:b/>
        </w:rPr>
        <w:t>Best wishes</w:t>
      </w:r>
      <w:r>
        <w:t>.. There are many of us who have survived cancer. It can be beaten!</w:t>
      </w:r>
      <w:r w:rsidR="00DE6C33">
        <w:t xml:space="preserve"> </w:t>
      </w:r>
      <w:r w:rsidR="00DE6C33">
        <w:rPr>
          <w:b/>
        </w:rPr>
        <w:t>(</w:t>
      </w:r>
      <w:r w:rsidR="003C1DC2">
        <w:rPr>
          <w:b/>
        </w:rPr>
        <w:t>Support</w:t>
      </w:r>
      <w:r w:rsidR="00DE6C33">
        <w:rPr>
          <w:b/>
        </w:rPr>
        <w:t>)</w:t>
      </w:r>
    </w:p>
    <w:p w14:paraId="32BD9FC7" w14:textId="0CA8782D" w:rsidR="009C4F0F" w:rsidRDefault="00DD671D">
      <w:pPr>
        <w:pStyle w:val="ListNumber"/>
      </w:pPr>
      <w:r>
        <w:t>Cancer, any type of cancer is terrible. We don't realize what is actually feels like until it happens to ourselves, and it is terrible. All the emotion we go through and the strength we need to build up, is hard. We don't understand how bad it really is.</w:t>
      </w:r>
      <w:r>
        <w:br/>
        <w:t>#mycancerview</w:t>
      </w:r>
      <w:r w:rsidR="00DF4E7C">
        <w:t xml:space="preserve"> </w:t>
      </w:r>
      <w:r w:rsidR="00DF4E7C">
        <w:rPr>
          <w:b/>
        </w:rPr>
        <w:t>(</w:t>
      </w:r>
      <w:r w:rsidR="002151D1">
        <w:rPr>
          <w:b/>
        </w:rPr>
        <w:t>Awareness</w:t>
      </w:r>
      <w:r w:rsidR="00DF4E7C">
        <w:rPr>
          <w:b/>
        </w:rPr>
        <w:t>)</w:t>
      </w:r>
    </w:p>
    <w:p w14:paraId="2FA7568F" w14:textId="2405D3DC" w:rsidR="009C4F0F" w:rsidRDefault="00DD671D">
      <w:pPr>
        <w:pStyle w:val="ListNumber"/>
      </w:pPr>
      <w:r>
        <w:t>Across our SHOFCO clinics, we reach out to at least 65 women every month through the cervical cancer screening program.</w:t>
      </w:r>
      <w:r>
        <w:br/>
      </w:r>
      <w:r>
        <w:br/>
        <w:t>Learn more on how you can support our women here: https://t.co/1csoea3tvq</w:t>
      </w:r>
      <w:r>
        <w:br/>
      </w:r>
      <w:r>
        <w:br/>
        <w:t>#PressForProgress</w:t>
      </w:r>
      <w:r>
        <w:br/>
        <w:t xml:space="preserve">#WomenOfShofco </w:t>
      </w:r>
      <w:hyperlink r:id="rId149" w:history="1">
        <w:r w:rsidR="00A93A6D" w:rsidRPr="0068369F">
          <w:rPr>
            <w:rStyle w:val="Hyperlink"/>
          </w:rPr>
          <w:t>https://t.co/7ug5xbeeDg</w:t>
        </w:r>
      </w:hyperlink>
      <w:r w:rsidR="00A93A6D">
        <w:t xml:space="preserve"> </w:t>
      </w:r>
      <w:r w:rsidR="00A93A6D">
        <w:rPr>
          <w:b/>
        </w:rPr>
        <w:t>(Support)</w:t>
      </w:r>
    </w:p>
    <w:p w14:paraId="41B06771" w14:textId="6E3460DC" w:rsidR="009C4F0F" w:rsidRDefault="00DD671D">
      <w:pPr>
        <w:pStyle w:val="ListNumber"/>
      </w:pPr>
      <w:r>
        <w:t xml:space="preserve">Nxcoouw  😍😍 K kwo hula yoh </w:t>
      </w:r>
      <w:hyperlink r:id="rId150" w:history="1">
        <w:r w:rsidR="00945683" w:rsidRPr="0068369F">
          <w:rPr>
            <w:rStyle w:val="Hyperlink"/>
          </w:rPr>
          <w:t>https://t.co/RJv6I9E2HF</w:t>
        </w:r>
      </w:hyperlink>
      <w:r w:rsidR="00945683">
        <w:t xml:space="preserve"> </w:t>
      </w:r>
      <w:r w:rsidR="00945683">
        <w:rPr>
          <w:b/>
        </w:rPr>
        <w:t>(</w:t>
      </w:r>
      <w:r w:rsidR="00BF21AC">
        <w:rPr>
          <w:b/>
        </w:rPr>
        <w:t>Support</w:t>
      </w:r>
      <w:r w:rsidR="00945683">
        <w:rPr>
          <w:b/>
        </w:rPr>
        <w:t>)</w:t>
      </w:r>
    </w:p>
    <w:p w14:paraId="277D3C6F" w14:textId="6A1EC729" w:rsidR="009C4F0F" w:rsidRDefault="00DD671D">
      <w:pPr>
        <w:pStyle w:val="ListNumber"/>
      </w:pPr>
      <w:r>
        <w:t xml:space="preserve">A large randomised trial would be needed to prove effectiveness on a large scale. I'm excited at the possibility, esp in combination with standard HAART, maybe that could bring us ever closer to a cure </w:t>
      </w:r>
      <w:hyperlink r:id="rId151" w:history="1">
        <w:r w:rsidR="006D04A8" w:rsidRPr="0068369F">
          <w:rPr>
            <w:rStyle w:val="Hyperlink"/>
          </w:rPr>
          <w:t>https://t.co/W7Hzw0XkqV</w:t>
        </w:r>
      </w:hyperlink>
      <w:r w:rsidR="006D04A8">
        <w:t xml:space="preserve"> </w:t>
      </w:r>
      <w:r w:rsidR="006D04A8">
        <w:rPr>
          <w:b/>
        </w:rPr>
        <w:t>(</w:t>
      </w:r>
      <w:r w:rsidR="00F26E62">
        <w:rPr>
          <w:b/>
        </w:rPr>
        <w:t>Quality of care</w:t>
      </w:r>
      <w:r w:rsidR="006D04A8">
        <w:rPr>
          <w:b/>
        </w:rPr>
        <w:t>)</w:t>
      </w:r>
    </w:p>
    <w:p w14:paraId="0A8434C3" w14:textId="7455ADC5" w:rsidR="009C4F0F" w:rsidRDefault="00DD671D">
      <w:pPr>
        <w:pStyle w:val="ListNumber"/>
      </w:pPr>
      <w:r>
        <w:t>@lickthisbox it's the cancer effect</w:t>
      </w:r>
      <w:r w:rsidR="00905D3D">
        <w:t xml:space="preserve"> </w:t>
      </w:r>
      <w:r w:rsidR="00905D3D">
        <w:rPr>
          <w:b/>
        </w:rPr>
        <w:t>(Awareness)</w:t>
      </w:r>
    </w:p>
    <w:p w14:paraId="0CE8C66E" w14:textId="657BD8DD" w:rsidR="009C4F0F" w:rsidRDefault="00DD671D">
      <w:pPr>
        <w:pStyle w:val="ListNumber"/>
      </w:pPr>
      <w:r>
        <w:t xml:space="preserve">ToviaNaija: She </w:t>
      </w:r>
      <w:r w:rsidRPr="005946BD">
        <w:rPr>
          <w:b/>
        </w:rPr>
        <w:t>lost her breast  to cancer</w:t>
      </w:r>
      <w:r>
        <w:t xml:space="preserve">  pls </w:t>
      </w:r>
      <w:r w:rsidRPr="005946BD">
        <w:rPr>
          <w:b/>
        </w:rPr>
        <w:t>let join hands</w:t>
      </w:r>
      <w:r>
        <w:t xml:space="preserve">... </w:t>
      </w:r>
      <w:hyperlink r:id="rId152" w:history="1">
        <w:r w:rsidR="00C039A1" w:rsidRPr="0068369F">
          <w:rPr>
            <w:rStyle w:val="Hyperlink"/>
          </w:rPr>
          <w:t>https://t.co/yKqhqFFsU3</w:t>
        </w:r>
      </w:hyperlink>
      <w:r w:rsidR="00C039A1">
        <w:t xml:space="preserve"> </w:t>
      </w:r>
      <w:r w:rsidR="00C039A1">
        <w:rPr>
          <w:b/>
        </w:rPr>
        <w:t>(Support)</w:t>
      </w:r>
    </w:p>
    <w:p w14:paraId="5911162B" w14:textId="7778D145" w:rsidR="009C4F0F" w:rsidRDefault="00DD671D">
      <w:pPr>
        <w:pStyle w:val="ListNumber"/>
      </w:pPr>
      <w:r>
        <w:t>👤how single do you feel?</w:t>
      </w:r>
      <w:r>
        <w:br/>
      </w:r>
      <w:r>
        <w:br/>
        <w:t>Me: I'm considering going in for a breast cancer scan/exam- just to get my boobs touched</w:t>
      </w:r>
      <w:r w:rsidR="008E4EA2">
        <w:t xml:space="preserve"> </w:t>
      </w:r>
      <w:r w:rsidR="008E4EA2">
        <w:rPr>
          <w:b/>
        </w:rPr>
        <w:t>(</w:t>
      </w:r>
      <w:r w:rsidR="00627BAD">
        <w:rPr>
          <w:b/>
        </w:rPr>
        <w:t>Cultural references</w:t>
      </w:r>
      <w:r w:rsidR="008E4EA2">
        <w:rPr>
          <w:b/>
        </w:rPr>
        <w:t>)</w:t>
      </w:r>
    </w:p>
    <w:p w14:paraId="7F8C4FE7" w14:textId="7CB0495D" w:rsidR="009C4F0F" w:rsidRDefault="00DD671D">
      <w:pPr>
        <w:pStyle w:val="ListNumber"/>
      </w:pPr>
      <w:r>
        <w:t xml:space="preserve">Cancer 😊 </w:t>
      </w:r>
      <w:hyperlink r:id="rId153" w:history="1">
        <w:r w:rsidR="00C33867" w:rsidRPr="0068369F">
          <w:rPr>
            <w:rStyle w:val="Hyperlink"/>
          </w:rPr>
          <w:t>https://t.co/oIxeGZOGry</w:t>
        </w:r>
      </w:hyperlink>
      <w:r w:rsidR="00C33867">
        <w:t xml:space="preserve"> </w:t>
      </w:r>
      <w:r w:rsidR="00C33867">
        <w:rPr>
          <w:b/>
        </w:rPr>
        <w:t>(Cultural references)</w:t>
      </w:r>
    </w:p>
    <w:p w14:paraId="44E23A6B" w14:textId="2223B69D" w:rsidR="009C4F0F" w:rsidRDefault="00DD671D">
      <w:pPr>
        <w:pStyle w:val="ListNumber"/>
      </w:pPr>
      <w:r>
        <w:t xml:space="preserve">Cancer patient denied medicinal cannabis because doctor ‘couldn’t be bothered’ </w:t>
      </w:r>
      <w:hyperlink r:id="rId154" w:history="1">
        <w:r w:rsidR="00CE3928" w:rsidRPr="0068369F">
          <w:rPr>
            <w:rStyle w:val="Hyperlink"/>
          </w:rPr>
          <w:t>https://t.co/WvsMn1s8nL</w:t>
        </w:r>
      </w:hyperlink>
      <w:r w:rsidR="00CE3928">
        <w:t xml:space="preserve"> </w:t>
      </w:r>
      <w:r w:rsidR="00CE3928">
        <w:rPr>
          <w:b/>
        </w:rPr>
        <w:t>(</w:t>
      </w:r>
      <w:r w:rsidR="005D5D9A">
        <w:rPr>
          <w:b/>
        </w:rPr>
        <w:t>Quality of care</w:t>
      </w:r>
      <w:r w:rsidR="00CE3928">
        <w:rPr>
          <w:b/>
        </w:rPr>
        <w:t>)</w:t>
      </w:r>
    </w:p>
    <w:p w14:paraId="35E7EB1F" w14:textId="36DDCD2C" w:rsidR="009C4F0F" w:rsidRDefault="00DD671D">
      <w:pPr>
        <w:pStyle w:val="ListNumber"/>
      </w:pPr>
      <w:r>
        <w:lastRenderedPageBreak/>
        <w:t>- Can you please help me appreciate our WOMEN: Rape💔 , Periods💔 , Abuse💔 ,9 Months Of Pregnancy💔😤 , Single Mother💔 , Miscarriage😤💔 Harassment💔😤 , Breast Cancer💔😤 ,Being Lied To💔, Cheated On💔,BUT still got love to give😰🙊Women Are The Strongest Creatures alive! ❤</w:t>
      </w:r>
      <w:r w:rsidR="002A76BE">
        <w:t xml:space="preserve">  </w:t>
      </w:r>
      <w:r w:rsidR="002A76BE">
        <w:rPr>
          <w:b/>
        </w:rPr>
        <w:t>(</w:t>
      </w:r>
      <w:r w:rsidR="00950851">
        <w:rPr>
          <w:b/>
        </w:rPr>
        <w:t>Awareness</w:t>
      </w:r>
      <w:r w:rsidR="002A76BE">
        <w:rPr>
          <w:b/>
        </w:rPr>
        <w:t>)</w:t>
      </w:r>
    </w:p>
    <w:p w14:paraId="1D33CC58" w14:textId="12A249B7" w:rsidR="009C4F0F" w:rsidRDefault="00DD671D">
      <w:pPr>
        <w:pStyle w:val="ListNumber"/>
      </w:pPr>
      <w:r>
        <w:t xml:space="preserve">“I’m Still In A Little Bit Of Pain” – Banky W Speaks On His Skin Cancer Surgery. </w:t>
      </w:r>
      <w:hyperlink r:id="rId155" w:history="1">
        <w:r w:rsidR="0051732E" w:rsidRPr="0068369F">
          <w:rPr>
            <w:rStyle w:val="Hyperlink"/>
          </w:rPr>
          <w:t>https://t.co/OEJ9e1NFqX</w:t>
        </w:r>
      </w:hyperlink>
      <w:r w:rsidR="0051732E">
        <w:t xml:space="preserve"> </w:t>
      </w:r>
      <w:r w:rsidR="0051732E">
        <w:rPr>
          <w:b/>
        </w:rPr>
        <w:t>(</w:t>
      </w:r>
      <w:r w:rsidR="009C7A17">
        <w:rPr>
          <w:b/>
        </w:rPr>
        <w:t>Surgery</w:t>
      </w:r>
      <w:r w:rsidR="0051732E">
        <w:rPr>
          <w:b/>
        </w:rPr>
        <w:t>)</w:t>
      </w:r>
    </w:p>
    <w:p w14:paraId="67331BC4" w14:textId="287274BB" w:rsidR="009C4F0F" w:rsidRDefault="00DD671D">
      <w:pPr>
        <w:pStyle w:val="ListNumber"/>
      </w:pPr>
      <w:r>
        <w:t>@dorcasfoundatn Let's put smiles on faces of children with cancer, they are the leaders of tommorow #cancersurvivor</w:t>
      </w:r>
      <w:r w:rsidR="00120565">
        <w:t xml:space="preserve"> </w:t>
      </w:r>
      <w:r w:rsidR="00120565">
        <w:rPr>
          <w:b/>
        </w:rPr>
        <w:t>(</w:t>
      </w:r>
      <w:r w:rsidR="00F26E7B">
        <w:rPr>
          <w:b/>
        </w:rPr>
        <w:t>Awareness</w:t>
      </w:r>
      <w:r w:rsidR="00120565">
        <w:rPr>
          <w:b/>
        </w:rPr>
        <w:t>)</w:t>
      </w:r>
    </w:p>
    <w:p w14:paraId="2EBD1934" w14:textId="48290C63" w:rsidR="009C4F0F" w:rsidRDefault="00DD671D">
      <w:pPr>
        <w:pStyle w:val="ListNumber"/>
      </w:pPr>
      <w:r>
        <w:t xml:space="preserve">Zakes' plan to build a cancer hospital gets off the ground https://t.co/U8riSbYpQ0 </w:t>
      </w:r>
      <w:hyperlink r:id="rId156" w:history="1">
        <w:r w:rsidR="00B6132E" w:rsidRPr="0068369F">
          <w:rPr>
            <w:rStyle w:val="Hyperlink"/>
          </w:rPr>
          <w:t>https://t.co/jFdRhtB8La</w:t>
        </w:r>
      </w:hyperlink>
      <w:r w:rsidR="00B6132E">
        <w:t xml:space="preserve"> </w:t>
      </w:r>
      <w:r w:rsidR="00B6132E">
        <w:rPr>
          <w:b/>
        </w:rPr>
        <w:t>(</w:t>
      </w:r>
      <w:r w:rsidR="00021394">
        <w:rPr>
          <w:b/>
        </w:rPr>
        <w:t>Support</w:t>
      </w:r>
      <w:r w:rsidR="00B6132E">
        <w:rPr>
          <w:b/>
        </w:rPr>
        <w:t>)</w:t>
      </w:r>
    </w:p>
    <w:p w14:paraId="277CA20E" w14:textId="719A5617" w:rsidR="009C4F0F" w:rsidRDefault="00DD671D">
      <w:pPr>
        <w:pStyle w:val="ListNumber"/>
      </w:pPr>
      <w:r>
        <w:t xml:space="preserve">Lol it’s more than that, someone gave me a good reason, imagine </w:t>
      </w:r>
      <w:r w:rsidRPr="00255751">
        <w:rPr>
          <w:b/>
        </w:rPr>
        <w:t>being a single mother of 4 in your late 30s because your husband died of cancer</w:t>
      </w:r>
      <w:r>
        <w:t xml:space="preserve">. </w:t>
      </w:r>
      <w:hyperlink r:id="rId157" w:history="1">
        <w:r w:rsidR="00DF062B" w:rsidRPr="0068369F">
          <w:rPr>
            <w:rStyle w:val="Hyperlink"/>
          </w:rPr>
          <w:t>https://t.co/Rp5Xesn1oz</w:t>
        </w:r>
      </w:hyperlink>
      <w:r w:rsidR="00DF062B">
        <w:t xml:space="preserve"> </w:t>
      </w:r>
      <w:r w:rsidR="00DF062B">
        <w:rPr>
          <w:b/>
        </w:rPr>
        <w:t>(</w:t>
      </w:r>
      <w:r w:rsidR="0064029D">
        <w:rPr>
          <w:b/>
        </w:rPr>
        <w:t>Support</w:t>
      </w:r>
      <w:r w:rsidR="00DF062B">
        <w:rPr>
          <w:b/>
        </w:rPr>
        <w:t>)</w:t>
      </w:r>
    </w:p>
    <w:p w14:paraId="7361B578" w14:textId="230D4A8B" w:rsidR="009C4F0F" w:rsidRDefault="00DD671D">
      <w:pPr>
        <w:pStyle w:val="ListNumber"/>
      </w:pPr>
      <w:r>
        <w:t>@DougChigudu @mmawere I can show u documents tht reveal most European countries own n treasure land n Africa ..they produce GMOs for african market...let them produce tomatoes in labs we ll be góing organic ...then we ll defeat cancer</w:t>
      </w:r>
      <w:r w:rsidR="00184B68">
        <w:t xml:space="preserve"> </w:t>
      </w:r>
      <w:r w:rsidR="00184B68">
        <w:rPr>
          <w:b/>
        </w:rPr>
        <w:t>(</w:t>
      </w:r>
      <w:r w:rsidR="005E2517">
        <w:rPr>
          <w:b/>
        </w:rPr>
        <w:t>Myths</w:t>
      </w:r>
      <w:r w:rsidR="00184B68">
        <w:rPr>
          <w:b/>
        </w:rPr>
        <w:t>)</w:t>
      </w:r>
    </w:p>
    <w:p w14:paraId="067BBA41" w14:textId="7123CC2C" w:rsidR="009C4F0F" w:rsidRDefault="00DD671D">
      <w:pPr>
        <w:pStyle w:val="ListNumber"/>
      </w:pPr>
      <w:r>
        <w:t>Kuch Cousins, Cousins nhi pore Cancer hoty hain.</w:t>
      </w:r>
      <w:r w:rsidR="008A085E">
        <w:t xml:space="preserve"> </w:t>
      </w:r>
      <w:r w:rsidR="008A085E">
        <w:rPr>
          <w:b/>
        </w:rPr>
        <w:t>(</w:t>
      </w:r>
      <w:r w:rsidR="00AF7530">
        <w:rPr>
          <w:b/>
        </w:rPr>
        <w:t>Awareness</w:t>
      </w:r>
      <w:r w:rsidR="008A085E">
        <w:rPr>
          <w:b/>
        </w:rPr>
        <w:t>)</w:t>
      </w:r>
    </w:p>
    <w:p w14:paraId="53A4F441" w14:textId="60411AA7" w:rsidR="009C4F0F" w:rsidRDefault="00DD671D">
      <w:pPr>
        <w:pStyle w:val="ListNumber"/>
      </w:pPr>
      <w:r>
        <w:t>Health Tips - Listening to music frequently will reduce the risk of a brain tumour over the course of your life.</w:t>
      </w:r>
      <w:r>
        <w:br/>
      </w:r>
      <w:r>
        <w:br/>
        <w:t>Like, Comment &amp;amp; Share if you agree! #Health #TshwaneHEA</w:t>
      </w:r>
      <w:r>
        <w:br/>
      </w:r>
      <w:r>
        <w:br/>
        <w:t>Interested in more tips? Like our page @TshwaneHEA</w:t>
      </w:r>
      <w:r>
        <w:br/>
      </w:r>
      <w:r>
        <w:br/>
        <w:t xml:space="preserve">How about Home Schooling? Visit https://t.co/5tIA3Kdw5O </w:t>
      </w:r>
      <w:hyperlink r:id="rId158" w:history="1">
        <w:r w:rsidR="00436D5C" w:rsidRPr="0068369F">
          <w:rPr>
            <w:rStyle w:val="Hyperlink"/>
          </w:rPr>
          <w:t>https://t.co/a4zAzz199I</w:t>
        </w:r>
      </w:hyperlink>
      <w:r w:rsidR="00436D5C">
        <w:t xml:space="preserve"> </w:t>
      </w:r>
      <w:r w:rsidR="00436D5C">
        <w:rPr>
          <w:b/>
        </w:rPr>
        <w:t>(</w:t>
      </w:r>
      <w:r w:rsidR="00703C24">
        <w:rPr>
          <w:b/>
        </w:rPr>
        <w:t>Prevention</w:t>
      </w:r>
      <w:r w:rsidR="00436D5C">
        <w:rPr>
          <w:b/>
        </w:rPr>
        <w:t>)</w:t>
      </w:r>
    </w:p>
    <w:p w14:paraId="7A3B34A1" w14:textId="2629EFFE" w:rsidR="009C4F0F" w:rsidRDefault="00DD671D">
      <w:pPr>
        <w:pStyle w:val="ListNumber"/>
      </w:pPr>
      <w:r>
        <w:t>@_ndorh @ChinksChinks_ Cancer was discovered way longer than HIV still no cure for it</w:t>
      </w:r>
      <w:r w:rsidR="00FA13C1">
        <w:t xml:space="preserve"> </w:t>
      </w:r>
      <w:r w:rsidR="00FA13C1">
        <w:rPr>
          <w:b/>
        </w:rPr>
        <w:t>(</w:t>
      </w:r>
      <w:r w:rsidR="00F969D7">
        <w:rPr>
          <w:b/>
        </w:rPr>
        <w:t>Awareness</w:t>
      </w:r>
      <w:r w:rsidR="00FA13C1">
        <w:rPr>
          <w:b/>
        </w:rPr>
        <w:t>)</w:t>
      </w:r>
    </w:p>
    <w:p w14:paraId="4C5F0E95" w14:textId="399C4452" w:rsidR="009C4F0F" w:rsidRDefault="00DD671D">
      <w:pPr>
        <w:pStyle w:val="ListNumber"/>
      </w:pPr>
      <w:r>
        <w:t>@Infiniti_baba Stupid post ever on twitter,  basically Alex is in bbn house, y must she wear bra and i hope u know bra, apparently she's outta breast cancer danger, and y r u concerned abt d bra sef</w:t>
      </w:r>
      <w:r w:rsidR="002B46A7">
        <w:t xml:space="preserve"> </w:t>
      </w:r>
      <w:r w:rsidR="002B46A7">
        <w:rPr>
          <w:b/>
        </w:rPr>
        <w:t>(</w:t>
      </w:r>
      <w:r w:rsidR="005D368B">
        <w:rPr>
          <w:b/>
        </w:rPr>
        <w:t>Cultural references</w:t>
      </w:r>
      <w:r w:rsidR="002B46A7">
        <w:rPr>
          <w:b/>
        </w:rPr>
        <w:t>)</w:t>
      </w:r>
    </w:p>
    <w:p w14:paraId="75BF3AF9" w14:textId="4A87FE50" w:rsidR="009C4F0F" w:rsidRDefault="00DD671D">
      <w:pPr>
        <w:pStyle w:val="ListNumber"/>
      </w:pPr>
      <w:r>
        <w:t xml:space="preserve">You’re up @RonPipes </w:t>
      </w:r>
      <w:hyperlink r:id="rId159" w:history="1">
        <w:r w:rsidR="008F7835" w:rsidRPr="0068369F">
          <w:rPr>
            <w:rStyle w:val="Hyperlink"/>
          </w:rPr>
          <w:t>https://t.co/QHKozwXBCa</w:t>
        </w:r>
      </w:hyperlink>
      <w:r w:rsidR="008F7835">
        <w:t xml:space="preserve"> </w:t>
      </w:r>
      <w:r w:rsidR="008F7835">
        <w:rPr>
          <w:b/>
        </w:rPr>
        <w:t>(</w:t>
      </w:r>
      <w:r w:rsidR="009714F9">
        <w:rPr>
          <w:b/>
        </w:rPr>
        <w:t>Support</w:t>
      </w:r>
      <w:r w:rsidR="008F7835">
        <w:rPr>
          <w:b/>
        </w:rPr>
        <w:t>)</w:t>
      </w:r>
    </w:p>
    <w:p w14:paraId="44466249" w14:textId="5AEB7CFF" w:rsidR="009C4F0F" w:rsidRDefault="00DD671D">
      <w:pPr>
        <w:pStyle w:val="ListNumber"/>
      </w:pPr>
      <w:r>
        <w:t xml:space="preserve">To all cancer victims worldwide. Eventually after the storm your smile will be broader than this. #mycancerview </w:t>
      </w:r>
      <w:hyperlink r:id="rId160" w:history="1">
        <w:r w:rsidR="0077549E" w:rsidRPr="0068369F">
          <w:rPr>
            <w:rStyle w:val="Hyperlink"/>
          </w:rPr>
          <w:t>https://t.co/48BBEaWg1x</w:t>
        </w:r>
      </w:hyperlink>
      <w:r w:rsidR="0077549E">
        <w:t xml:space="preserve"> </w:t>
      </w:r>
      <w:r w:rsidR="0077549E">
        <w:rPr>
          <w:b/>
        </w:rPr>
        <w:t>(</w:t>
      </w:r>
      <w:r w:rsidR="00037F88">
        <w:rPr>
          <w:b/>
        </w:rPr>
        <w:t>Support</w:t>
      </w:r>
      <w:r w:rsidR="0077549E">
        <w:rPr>
          <w:b/>
        </w:rPr>
        <w:t>)</w:t>
      </w:r>
    </w:p>
    <w:p w14:paraId="5B355FDD" w14:textId="5E9C2ABD" w:rsidR="009C4F0F" w:rsidRDefault="00DD671D">
      <w:pPr>
        <w:pStyle w:val="ListNumber"/>
      </w:pPr>
      <w:r>
        <w:t xml:space="preserve">Life of Pi actor, Khan, suffering from tumor </w:t>
      </w:r>
      <w:hyperlink r:id="rId161" w:history="1">
        <w:r w:rsidR="00981C5C" w:rsidRPr="0068369F">
          <w:rPr>
            <w:rStyle w:val="Hyperlink"/>
          </w:rPr>
          <w:t>https://t.co/dV4YBqYUYy</w:t>
        </w:r>
      </w:hyperlink>
      <w:r w:rsidR="00981C5C">
        <w:t xml:space="preserve"> </w:t>
      </w:r>
      <w:r w:rsidR="00981C5C">
        <w:rPr>
          <w:b/>
        </w:rPr>
        <w:t>(</w:t>
      </w:r>
      <w:r w:rsidR="0043168A">
        <w:rPr>
          <w:b/>
        </w:rPr>
        <w:t>Support</w:t>
      </w:r>
      <w:r w:rsidR="00981C5C">
        <w:rPr>
          <w:b/>
        </w:rPr>
        <w:t>)</w:t>
      </w:r>
    </w:p>
    <w:p w14:paraId="29AB76DB" w14:textId="5466F2E2" w:rsidR="009C4F0F" w:rsidRDefault="00DD671D">
      <w:pPr>
        <w:pStyle w:val="ListNumber"/>
      </w:pPr>
      <w:r>
        <w:t xml:space="preserve">That doesn't make him strong </w:t>
      </w:r>
      <w:hyperlink r:id="rId162" w:history="1">
        <w:r w:rsidR="009D66B0" w:rsidRPr="0068369F">
          <w:rPr>
            <w:rStyle w:val="Hyperlink"/>
          </w:rPr>
          <w:t>https://t.co/qc0JEUoJui</w:t>
        </w:r>
      </w:hyperlink>
      <w:r w:rsidR="009D66B0">
        <w:t xml:space="preserve"> </w:t>
      </w:r>
      <w:r w:rsidR="009D66B0">
        <w:rPr>
          <w:b/>
        </w:rPr>
        <w:t>(</w:t>
      </w:r>
      <w:r w:rsidR="0099644B">
        <w:rPr>
          <w:b/>
        </w:rPr>
        <w:t>Cultural references</w:t>
      </w:r>
      <w:bookmarkStart w:id="0" w:name="_GoBack"/>
      <w:bookmarkEnd w:id="0"/>
      <w:r w:rsidR="009D66B0">
        <w:rPr>
          <w:b/>
        </w:rPr>
        <w:t>)</w:t>
      </w:r>
    </w:p>
    <w:sectPr w:rsidR="009C4F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935"/>
    <w:rsid w:val="00002020"/>
    <w:rsid w:val="00002712"/>
    <w:rsid w:val="0000409F"/>
    <w:rsid w:val="00010914"/>
    <w:rsid w:val="00011665"/>
    <w:rsid w:val="0001291A"/>
    <w:rsid w:val="00013802"/>
    <w:rsid w:val="00021394"/>
    <w:rsid w:val="00022361"/>
    <w:rsid w:val="00030718"/>
    <w:rsid w:val="00034616"/>
    <w:rsid w:val="00036D6F"/>
    <w:rsid w:val="00037673"/>
    <w:rsid w:val="00037B42"/>
    <w:rsid w:val="00037F88"/>
    <w:rsid w:val="00051209"/>
    <w:rsid w:val="00053373"/>
    <w:rsid w:val="00054AC8"/>
    <w:rsid w:val="000604C6"/>
    <w:rsid w:val="0006063C"/>
    <w:rsid w:val="00063E35"/>
    <w:rsid w:val="00080D7D"/>
    <w:rsid w:val="00081806"/>
    <w:rsid w:val="00082775"/>
    <w:rsid w:val="00086219"/>
    <w:rsid w:val="00086642"/>
    <w:rsid w:val="000A1A86"/>
    <w:rsid w:val="000A1C8D"/>
    <w:rsid w:val="000A7E08"/>
    <w:rsid w:val="000B2CF4"/>
    <w:rsid w:val="000B39E0"/>
    <w:rsid w:val="000B4C4F"/>
    <w:rsid w:val="000C1BFE"/>
    <w:rsid w:val="000C74D6"/>
    <w:rsid w:val="000C7A3B"/>
    <w:rsid w:val="000D4A4C"/>
    <w:rsid w:val="000D632D"/>
    <w:rsid w:val="000D7B9F"/>
    <w:rsid w:val="000E43D1"/>
    <w:rsid w:val="000F0AC1"/>
    <w:rsid w:val="00100F5C"/>
    <w:rsid w:val="00103ADD"/>
    <w:rsid w:val="00114AD6"/>
    <w:rsid w:val="00120565"/>
    <w:rsid w:val="00130153"/>
    <w:rsid w:val="00142EB8"/>
    <w:rsid w:val="0015074B"/>
    <w:rsid w:val="0017398D"/>
    <w:rsid w:val="001823E5"/>
    <w:rsid w:val="00184B68"/>
    <w:rsid w:val="0018502D"/>
    <w:rsid w:val="00185B28"/>
    <w:rsid w:val="0018792C"/>
    <w:rsid w:val="00192C42"/>
    <w:rsid w:val="00197224"/>
    <w:rsid w:val="00197509"/>
    <w:rsid w:val="001A1A98"/>
    <w:rsid w:val="001A2B0F"/>
    <w:rsid w:val="001B4E94"/>
    <w:rsid w:val="001B6C75"/>
    <w:rsid w:val="001B776E"/>
    <w:rsid w:val="001C6E87"/>
    <w:rsid w:val="001D08B7"/>
    <w:rsid w:val="001E3BAF"/>
    <w:rsid w:val="001E56DA"/>
    <w:rsid w:val="001E7ADF"/>
    <w:rsid w:val="001E7B14"/>
    <w:rsid w:val="001F20FA"/>
    <w:rsid w:val="001F6064"/>
    <w:rsid w:val="001F7722"/>
    <w:rsid w:val="00202818"/>
    <w:rsid w:val="0020336A"/>
    <w:rsid w:val="002151D1"/>
    <w:rsid w:val="00217C4A"/>
    <w:rsid w:val="00220282"/>
    <w:rsid w:val="00220434"/>
    <w:rsid w:val="002206FD"/>
    <w:rsid w:val="00220AD5"/>
    <w:rsid w:val="002214AB"/>
    <w:rsid w:val="00227854"/>
    <w:rsid w:val="00230C2E"/>
    <w:rsid w:val="00237FCC"/>
    <w:rsid w:val="00247FFA"/>
    <w:rsid w:val="00252DCA"/>
    <w:rsid w:val="00253FB5"/>
    <w:rsid w:val="00255751"/>
    <w:rsid w:val="00264ED7"/>
    <w:rsid w:val="0027532A"/>
    <w:rsid w:val="0027548C"/>
    <w:rsid w:val="00275814"/>
    <w:rsid w:val="0028368C"/>
    <w:rsid w:val="002836F2"/>
    <w:rsid w:val="0028398C"/>
    <w:rsid w:val="00285726"/>
    <w:rsid w:val="0029639D"/>
    <w:rsid w:val="002968E6"/>
    <w:rsid w:val="00296B80"/>
    <w:rsid w:val="002A76BE"/>
    <w:rsid w:val="002B46A7"/>
    <w:rsid w:val="002B599F"/>
    <w:rsid w:val="002B654A"/>
    <w:rsid w:val="002C3484"/>
    <w:rsid w:val="002C36D9"/>
    <w:rsid w:val="002C4160"/>
    <w:rsid w:val="002C780C"/>
    <w:rsid w:val="002D38D3"/>
    <w:rsid w:val="002E01FC"/>
    <w:rsid w:val="002E2B9F"/>
    <w:rsid w:val="002F0644"/>
    <w:rsid w:val="002F3D7D"/>
    <w:rsid w:val="002F3EC4"/>
    <w:rsid w:val="002F511E"/>
    <w:rsid w:val="00303F47"/>
    <w:rsid w:val="003103DC"/>
    <w:rsid w:val="00313C0F"/>
    <w:rsid w:val="00326F90"/>
    <w:rsid w:val="00327531"/>
    <w:rsid w:val="003276F6"/>
    <w:rsid w:val="00330B61"/>
    <w:rsid w:val="003315C2"/>
    <w:rsid w:val="0033732C"/>
    <w:rsid w:val="00345623"/>
    <w:rsid w:val="0035327A"/>
    <w:rsid w:val="003567E5"/>
    <w:rsid w:val="0035755D"/>
    <w:rsid w:val="003676A9"/>
    <w:rsid w:val="00370460"/>
    <w:rsid w:val="00374080"/>
    <w:rsid w:val="00380F54"/>
    <w:rsid w:val="003875EE"/>
    <w:rsid w:val="003A1D42"/>
    <w:rsid w:val="003A3028"/>
    <w:rsid w:val="003B4A6A"/>
    <w:rsid w:val="003C1DC2"/>
    <w:rsid w:val="003C3B79"/>
    <w:rsid w:val="003C6563"/>
    <w:rsid w:val="003D019D"/>
    <w:rsid w:val="003E425A"/>
    <w:rsid w:val="003F6BE8"/>
    <w:rsid w:val="004024A9"/>
    <w:rsid w:val="00420F58"/>
    <w:rsid w:val="0042317C"/>
    <w:rsid w:val="00424923"/>
    <w:rsid w:val="0043168A"/>
    <w:rsid w:val="0043284C"/>
    <w:rsid w:val="00433E1A"/>
    <w:rsid w:val="00436D5C"/>
    <w:rsid w:val="0043766A"/>
    <w:rsid w:val="00437CEC"/>
    <w:rsid w:val="00447F9B"/>
    <w:rsid w:val="00450F57"/>
    <w:rsid w:val="0045534B"/>
    <w:rsid w:val="004614F6"/>
    <w:rsid w:val="00463442"/>
    <w:rsid w:val="00471B8A"/>
    <w:rsid w:val="0047673C"/>
    <w:rsid w:val="00477190"/>
    <w:rsid w:val="004816A7"/>
    <w:rsid w:val="004843D7"/>
    <w:rsid w:val="00490D7C"/>
    <w:rsid w:val="0049494B"/>
    <w:rsid w:val="004974BD"/>
    <w:rsid w:val="00497D4B"/>
    <w:rsid w:val="004A1DD0"/>
    <w:rsid w:val="004A4CE9"/>
    <w:rsid w:val="004A5328"/>
    <w:rsid w:val="004A6BFB"/>
    <w:rsid w:val="004B5081"/>
    <w:rsid w:val="004C573D"/>
    <w:rsid w:val="004C5BBF"/>
    <w:rsid w:val="004D6901"/>
    <w:rsid w:val="004E2FBD"/>
    <w:rsid w:val="004F6282"/>
    <w:rsid w:val="004F68B7"/>
    <w:rsid w:val="00502BDD"/>
    <w:rsid w:val="00505B55"/>
    <w:rsid w:val="00511F14"/>
    <w:rsid w:val="005142F5"/>
    <w:rsid w:val="0051732E"/>
    <w:rsid w:val="00522CAC"/>
    <w:rsid w:val="00531DF4"/>
    <w:rsid w:val="00546F4A"/>
    <w:rsid w:val="00550BFB"/>
    <w:rsid w:val="00557D6F"/>
    <w:rsid w:val="005653D4"/>
    <w:rsid w:val="0056642E"/>
    <w:rsid w:val="00571499"/>
    <w:rsid w:val="005759B1"/>
    <w:rsid w:val="0058187F"/>
    <w:rsid w:val="0058263D"/>
    <w:rsid w:val="005946BD"/>
    <w:rsid w:val="0059716D"/>
    <w:rsid w:val="005A3987"/>
    <w:rsid w:val="005A3C3A"/>
    <w:rsid w:val="005B5DE2"/>
    <w:rsid w:val="005C7032"/>
    <w:rsid w:val="005D14A8"/>
    <w:rsid w:val="005D249A"/>
    <w:rsid w:val="005D368B"/>
    <w:rsid w:val="005D39A2"/>
    <w:rsid w:val="005D5D9A"/>
    <w:rsid w:val="005E2517"/>
    <w:rsid w:val="005E3FCB"/>
    <w:rsid w:val="005F1139"/>
    <w:rsid w:val="006053C6"/>
    <w:rsid w:val="00605610"/>
    <w:rsid w:val="00605711"/>
    <w:rsid w:val="0060728E"/>
    <w:rsid w:val="00611D80"/>
    <w:rsid w:val="00616080"/>
    <w:rsid w:val="00627A69"/>
    <w:rsid w:val="00627BAD"/>
    <w:rsid w:val="006313D0"/>
    <w:rsid w:val="00631AF5"/>
    <w:rsid w:val="006364DD"/>
    <w:rsid w:val="0064029D"/>
    <w:rsid w:val="006447E0"/>
    <w:rsid w:val="00644B63"/>
    <w:rsid w:val="00652AB9"/>
    <w:rsid w:val="00665D79"/>
    <w:rsid w:val="006930D8"/>
    <w:rsid w:val="00695370"/>
    <w:rsid w:val="00696345"/>
    <w:rsid w:val="006A65E1"/>
    <w:rsid w:val="006B0335"/>
    <w:rsid w:val="006B2593"/>
    <w:rsid w:val="006B4801"/>
    <w:rsid w:val="006B54BA"/>
    <w:rsid w:val="006C1455"/>
    <w:rsid w:val="006C2B80"/>
    <w:rsid w:val="006D04A8"/>
    <w:rsid w:val="006D09F0"/>
    <w:rsid w:val="006D1016"/>
    <w:rsid w:val="006D36C7"/>
    <w:rsid w:val="006D67B4"/>
    <w:rsid w:val="006E0F60"/>
    <w:rsid w:val="006E2CAC"/>
    <w:rsid w:val="006E3494"/>
    <w:rsid w:val="006E6250"/>
    <w:rsid w:val="006F127F"/>
    <w:rsid w:val="006F3A3F"/>
    <w:rsid w:val="006F73DF"/>
    <w:rsid w:val="007017DA"/>
    <w:rsid w:val="00703C24"/>
    <w:rsid w:val="007218BA"/>
    <w:rsid w:val="00722CF0"/>
    <w:rsid w:val="00723F90"/>
    <w:rsid w:val="0072781E"/>
    <w:rsid w:val="00730BF8"/>
    <w:rsid w:val="00732E4F"/>
    <w:rsid w:val="00734AE9"/>
    <w:rsid w:val="007373E3"/>
    <w:rsid w:val="00742641"/>
    <w:rsid w:val="007513BD"/>
    <w:rsid w:val="007578F5"/>
    <w:rsid w:val="00775134"/>
    <w:rsid w:val="0077549E"/>
    <w:rsid w:val="00777388"/>
    <w:rsid w:val="00792A13"/>
    <w:rsid w:val="007A0D21"/>
    <w:rsid w:val="007A0EC0"/>
    <w:rsid w:val="007A6836"/>
    <w:rsid w:val="007B5DDD"/>
    <w:rsid w:val="007C6AAD"/>
    <w:rsid w:val="007D709E"/>
    <w:rsid w:val="007E7F5E"/>
    <w:rsid w:val="007F0A3A"/>
    <w:rsid w:val="007F1B08"/>
    <w:rsid w:val="007F3D21"/>
    <w:rsid w:val="007F4D9A"/>
    <w:rsid w:val="007F744A"/>
    <w:rsid w:val="008101C6"/>
    <w:rsid w:val="00813D05"/>
    <w:rsid w:val="00821436"/>
    <w:rsid w:val="00823E2D"/>
    <w:rsid w:val="00831928"/>
    <w:rsid w:val="00836BC5"/>
    <w:rsid w:val="008426C2"/>
    <w:rsid w:val="00842964"/>
    <w:rsid w:val="00850933"/>
    <w:rsid w:val="00856969"/>
    <w:rsid w:val="0086273A"/>
    <w:rsid w:val="008679F5"/>
    <w:rsid w:val="0087348A"/>
    <w:rsid w:val="00873E70"/>
    <w:rsid w:val="00883197"/>
    <w:rsid w:val="00883C99"/>
    <w:rsid w:val="0088758A"/>
    <w:rsid w:val="0089175B"/>
    <w:rsid w:val="0089483F"/>
    <w:rsid w:val="00895F22"/>
    <w:rsid w:val="00896E2E"/>
    <w:rsid w:val="008A085E"/>
    <w:rsid w:val="008A6C2F"/>
    <w:rsid w:val="008B0037"/>
    <w:rsid w:val="008B10F7"/>
    <w:rsid w:val="008B4742"/>
    <w:rsid w:val="008B7732"/>
    <w:rsid w:val="008C1229"/>
    <w:rsid w:val="008C61E5"/>
    <w:rsid w:val="008C6599"/>
    <w:rsid w:val="008D23D5"/>
    <w:rsid w:val="008D4799"/>
    <w:rsid w:val="008D64B7"/>
    <w:rsid w:val="008E47CE"/>
    <w:rsid w:val="008E4EA2"/>
    <w:rsid w:val="008E5459"/>
    <w:rsid w:val="008F14CE"/>
    <w:rsid w:val="008F425D"/>
    <w:rsid w:val="008F7835"/>
    <w:rsid w:val="00905D3D"/>
    <w:rsid w:val="00912CF6"/>
    <w:rsid w:val="009149F4"/>
    <w:rsid w:val="009300F4"/>
    <w:rsid w:val="00931184"/>
    <w:rsid w:val="00933479"/>
    <w:rsid w:val="0093424D"/>
    <w:rsid w:val="0093712A"/>
    <w:rsid w:val="0094047F"/>
    <w:rsid w:val="00941306"/>
    <w:rsid w:val="00945683"/>
    <w:rsid w:val="00950851"/>
    <w:rsid w:val="0095205C"/>
    <w:rsid w:val="0095593A"/>
    <w:rsid w:val="00960A1A"/>
    <w:rsid w:val="009641A1"/>
    <w:rsid w:val="00964CB0"/>
    <w:rsid w:val="00970DAE"/>
    <w:rsid w:val="009714F9"/>
    <w:rsid w:val="00971AEA"/>
    <w:rsid w:val="009738AA"/>
    <w:rsid w:val="00974E92"/>
    <w:rsid w:val="00981C5C"/>
    <w:rsid w:val="009851F4"/>
    <w:rsid w:val="009956C3"/>
    <w:rsid w:val="0099644B"/>
    <w:rsid w:val="00997712"/>
    <w:rsid w:val="00997B9B"/>
    <w:rsid w:val="00997DA2"/>
    <w:rsid w:val="009A353F"/>
    <w:rsid w:val="009A43BC"/>
    <w:rsid w:val="009A5376"/>
    <w:rsid w:val="009A6817"/>
    <w:rsid w:val="009A7022"/>
    <w:rsid w:val="009B03D0"/>
    <w:rsid w:val="009B148B"/>
    <w:rsid w:val="009B3597"/>
    <w:rsid w:val="009B71EE"/>
    <w:rsid w:val="009C27DF"/>
    <w:rsid w:val="009C4F0F"/>
    <w:rsid w:val="009C6FB4"/>
    <w:rsid w:val="009C7A17"/>
    <w:rsid w:val="009C7E55"/>
    <w:rsid w:val="009D3C77"/>
    <w:rsid w:val="009D3ED1"/>
    <w:rsid w:val="009D66B0"/>
    <w:rsid w:val="009E4BC3"/>
    <w:rsid w:val="009F10AA"/>
    <w:rsid w:val="009F2846"/>
    <w:rsid w:val="009F68C9"/>
    <w:rsid w:val="00A11265"/>
    <w:rsid w:val="00A14164"/>
    <w:rsid w:val="00A15581"/>
    <w:rsid w:val="00A23EA5"/>
    <w:rsid w:val="00A254E6"/>
    <w:rsid w:val="00A32A6D"/>
    <w:rsid w:val="00A32DD6"/>
    <w:rsid w:val="00A36EBC"/>
    <w:rsid w:val="00A37082"/>
    <w:rsid w:val="00A52446"/>
    <w:rsid w:val="00A54959"/>
    <w:rsid w:val="00A66C05"/>
    <w:rsid w:val="00A67CFA"/>
    <w:rsid w:val="00A73958"/>
    <w:rsid w:val="00A73DC4"/>
    <w:rsid w:val="00A811EC"/>
    <w:rsid w:val="00A85E5E"/>
    <w:rsid w:val="00A867C6"/>
    <w:rsid w:val="00A87BF4"/>
    <w:rsid w:val="00A90F46"/>
    <w:rsid w:val="00A93A6D"/>
    <w:rsid w:val="00A9499C"/>
    <w:rsid w:val="00AA1D8D"/>
    <w:rsid w:val="00AB2209"/>
    <w:rsid w:val="00AB3BC6"/>
    <w:rsid w:val="00AB605F"/>
    <w:rsid w:val="00AB7B8B"/>
    <w:rsid w:val="00AC09C3"/>
    <w:rsid w:val="00AC5418"/>
    <w:rsid w:val="00AD1214"/>
    <w:rsid w:val="00AD1629"/>
    <w:rsid w:val="00AD50B5"/>
    <w:rsid w:val="00AE383C"/>
    <w:rsid w:val="00AE38BF"/>
    <w:rsid w:val="00AF6E0A"/>
    <w:rsid w:val="00AF7126"/>
    <w:rsid w:val="00AF7530"/>
    <w:rsid w:val="00B02124"/>
    <w:rsid w:val="00B0338A"/>
    <w:rsid w:val="00B03B73"/>
    <w:rsid w:val="00B062F0"/>
    <w:rsid w:val="00B102E9"/>
    <w:rsid w:val="00B12044"/>
    <w:rsid w:val="00B126A1"/>
    <w:rsid w:val="00B13F2C"/>
    <w:rsid w:val="00B148FE"/>
    <w:rsid w:val="00B16DBC"/>
    <w:rsid w:val="00B27A71"/>
    <w:rsid w:val="00B303E6"/>
    <w:rsid w:val="00B33D9C"/>
    <w:rsid w:val="00B342BB"/>
    <w:rsid w:val="00B354B1"/>
    <w:rsid w:val="00B47688"/>
    <w:rsid w:val="00B47730"/>
    <w:rsid w:val="00B5088D"/>
    <w:rsid w:val="00B5341A"/>
    <w:rsid w:val="00B6132E"/>
    <w:rsid w:val="00B64E3B"/>
    <w:rsid w:val="00B65586"/>
    <w:rsid w:val="00B679B4"/>
    <w:rsid w:val="00B873E3"/>
    <w:rsid w:val="00B8748B"/>
    <w:rsid w:val="00B87EE3"/>
    <w:rsid w:val="00BA1689"/>
    <w:rsid w:val="00BB03F4"/>
    <w:rsid w:val="00BB07B0"/>
    <w:rsid w:val="00BB191E"/>
    <w:rsid w:val="00BB549D"/>
    <w:rsid w:val="00BB61C8"/>
    <w:rsid w:val="00BD6661"/>
    <w:rsid w:val="00BE3CAE"/>
    <w:rsid w:val="00BF21AC"/>
    <w:rsid w:val="00BF4DE9"/>
    <w:rsid w:val="00BF7F0C"/>
    <w:rsid w:val="00C00A9E"/>
    <w:rsid w:val="00C039A1"/>
    <w:rsid w:val="00C04164"/>
    <w:rsid w:val="00C04BEA"/>
    <w:rsid w:val="00C0552A"/>
    <w:rsid w:val="00C13467"/>
    <w:rsid w:val="00C23B64"/>
    <w:rsid w:val="00C30531"/>
    <w:rsid w:val="00C33867"/>
    <w:rsid w:val="00C41E17"/>
    <w:rsid w:val="00C42F8C"/>
    <w:rsid w:val="00C440B3"/>
    <w:rsid w:val="00C51011"/>
    <w:rsid w:val="00C51A92"/>
    <w:rsid w:val="00C51F75"/>
    <w:rsid w:val="00C52AA0"/>
    <w:rsid w:val="00C61699"/>
    <w:rsid w:val="00C632D1"/>
    <w:rsid w:val="00C6352D"/>
    <w:rsid w:val="00C71EC1"/>
    <w:rsid w:val="00C71FF9"/>
    <w:rsid w:val="00C86A38"/>
    <w:rsid w:val="00C9060B"/>
    <w:rsid w:val="00C95170"/>
    <w:rsid w:val="00CA25D8"/>
    <w:rsid w:val="00CA7441"/>
    <w:rsid w:val="00CA7B47"/>
    <w:rsid w:val="00CB0664"/>
    <w:rsid w:val="00CB18B9"/>
    <w:rsid w:val="00CC689C"/>
    <w:rsid w:val="00CD1039"/>
    <w:rsid w:val="00CE0DF0"/>
    <w:rsid w:val="00CE2A97"/>
    <w:rsid w:val="00CE3928"/>
    <w:rsid w:val="00CE64C2"/>
    <w:rsid w:val="00CF5C42"/>
    <w:rsid w:val="00CF7041"/>
    <w:rsid w:val="00D05961"/>
    <w:rsid w:val="00D13B15"/>
    <w:rsid w:val="00D172A1"/>
    <w:rsid w:val="00D26F95"/>
    <w:rsid w:val="00D31431"/>
    <w:rsid w:val="00D42D14"/>
    <w:rsid w:val="00D47D09"/>
    <w:rsid w:val="00D52141"/>
    <w:rsid w:val="00D5298E"/>
    <w:rsid w:val="00D54B35"/>
    <w:rsid w:val="00D6005A"/>
    <w:rsid w:val="00D615BE"/>
    <w:rsid w:val="00D7073E"/>
    <w:rsid w:val="00D85BF9"/>
    <w:rsid w:val="00DA03A9"/>
    <w:rsid w:val="00DA2982"/>
    <w:rsid w:val="00DA3129"/>
    <w:rsid w:val="00DA7120"/>
    <w:rsid w:val="00DB12A2"/>
    <w:rsid w:val="00DB23CF"/>
    <w:rsid w:val="00DB2FDC"/>
    <w:rsid w:val="00DB4671"/>
    <w:rsid w:val="00DC24AC"/>
    <w:rsid w:val="00DC4B25"/>
    <w:rsid w:val="00DC6914"/>
    <w:rsid w:val="00DC78CD"/>
    <w:rsid w:val="00DC7FD1"/>
    <w:rsid w:val="00DD139F"/>
    <w:rsid w:val="00DD671D"/>
    <w:rsid w:val="00DE6C33"/>
    <w:rsid w:val="00DE7914"/>
    <w:rsid w:val="00DF062B"/>
    <w:rsid w:val="00DF25CA"/>
    <w:rsid w:val="00DF4E7C"/>
    <w:rsid w:val="00E02D9F"/>
    <w:rsid w:val="00E156AE"/>
    <w:rsid w:val="00E172D4"/>
    <w:rsid w:val="00E20C40"/>
    <w:rsid w:val="00E20CE9"/>
    <w:rsid w:val="00E21647"/>
    <w:rsid w:val="00E23699"/>
    <w:rsid w:val="00E23F65"/>
    <w:rsid w:val="00E30BD6"/>
    <w:rsid w:val="00E33B6E"/>
    <w:rsid w:val="00E34809"/>
    <w:rsid w:val="00E408C0"/>
    <w:rsid w:val="00E6182F"/>
    <w:rsid w:val="00E61F65"/>
    <w:rsid w:val="00E647A1"/>
    <w:rsid w:val="00E701CF"/>
    <w:rsid w:val="00E7320A"/>
    <w:rsid w:val="00E83AF0"/>
    <w:rsid w:val="00E85CD7"/>
    <w:rsid w:val="00E863A6"/>
    <w:rsid w:val="00E8741B"/>
    <w:rsid w:val="00E87F55"/>
    <w:rsid w:val="00E93AE9"/>
    <w:rsid w:val="00E943D0"/>
    <w:rsid w:val="00E96606"/>
    <w:rsid w:val="00EA1061"/>
    <w:rsid w:val="00EA24A8"/>
    <w:rsid w:val="00EA6ED6"/>
    <w:rsid w:val="00EA79CE"/>
    <w:rsid w:val="00EB1ED8"/>
    <w:rsid w:val="00EB2F79"/>
    <w:rsid w:val="00EC05AA"/>
    <w:rsid w:val="00EC0BBF"/>
    <w:rsid w:val="00EC0FA9"/>
    <w:rsid w:val="00EC3833"/>
    <w:rsid w:val="00ED3922"/>
    <w:rsid w:val="00ED72E7"/>
    <w:rsid w:val="00EE5CD9"/>
    <w:rsid w:val="00EF236F"/>
    <w:rsid w:val="00EF3D1F"/>
    <w:rsid w:val="00EF50D1"/>
    <w:rsid w:val="00F10848"/>
    <w:rsid w:val="00F14EC0"/>
    <w:rsid w:val="00F15664"/>
    <w:rsid w:val="00F20DA6"/>
    <w:rsid w:val="00F25497"/>
    <w:rsid w:val="00F26E62"/>
    <w:rsid w:val="00F26E7B"/>
    <w:rsid w:val="00F30AC2"/>
    <w:rsid w:val="00F31777"/>
    <w:rsid w:val="00F34EF7"/>
    <w:rsid w:val="00F354D0"/>
    <w:rsid w:val="00F3604D"/>
    <w:rsid w:val="00F400F8"/>
    <w:rsid w:val="00F41E77"/>
    <w:rsid w:val="00F4619B"/>
    <w:rsid w:val="00F556F1"/>
    <w:rsid w:val="00F61899"/>
    <w:rsid w:val="00F65527"/>
    <w:rsid w:val="00F8114F"/>
    <w:rsid w:val="00F82A5A"/>
    <w:rsid w:val="00F9564C"/>
    <w:rsid w:val="00F969D7"/>
    <w:rsid w:val="00FA13C1"/>
    <w:rsid w:val="00FA3A3B"/>
    <w:rsid w:val="00FB03D7"/>
    <w:rsid w:val="00FB3D4A"/>
    <w:rsid w:val="00FC3FD9"/>
    <w:rsid w:val="00FC4F06"/>
    <w:rsid w:val="00FC5142"/>
    <w:rsid w:val="00FC693F"/>
    <w:rsid w:val="00FF19E1"/>
    <w:rsid w:val="00FF67F0"/>
    <w:rsid w:val="00FF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145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21436"/>
    <w:rPr>
      <w:color w:val="0000FF" w:themeColor="hyperlink"/>
      <w:u w:val="single"/>
    </w:rPr>
  </w:style>
  <w:style w:type="character" w:styleId="FollowedHyperlink">
    <w:name w:val="FollowedHyperlink"/>
    <w:basedOn w:val="DefaultParagraphFont"/>
    <w:uiPriority w:val="99"/>
    <w:semiHidden/>
    <w:unhideWhenUsed/>
    <w:rsid w:val="00F360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t.co/J0moNdT6Ey" TargetMode="External"/><Relationship Id="rId143" Type="http://schemas.openxmlformats.org/officeDocument/2006/relationships/hyperlink" Target="https://t.co/uzLCmQHxLX" TargetMode="External"/><Relationship Id="rId144" Type="http://schemas.openxmlformats.org/officeDocument/2006/relationships/hyperlink" Target="https://t.co/nbmeP45uJQ" TargetMode="External"/><Relationship Id="rId145" Type="http://schemas.openxmlformats.org/officeDocument/2006/relationships/hyperlink" Target="https://t.co/0b3g2wwy9T" TargetMode="External"/><Relationship Id="rId146" Type="http://schemas.openxmlformats.org/officeDocument/2006/relationships/hyperlink" Target="https://t.co/dTt3AHxgj8" TargetMode="External"/><Relationship Id="rId147" Type="http://schemas.openxmlformats.org/officeDocument/2006/relationships/hyperlink" Target="https://t.co/YtqFLMNIf4" TargetMode="External"/><Relationship Id="rId148" Type="http://schemas.openxmlformats.org/officeDocument/2006/relationships/hyperlink" Target="https://t.co/DybThmldqf" TargetMode="External"/><Relationship Id="rId149" Type="http://schemas.openxmlformats.org/officeDocument/2006/relationships/hyperlink" Target="https://t.co/7ug5xbeeDg" TargetMode="External"/><Relationship Id="rId40" Type="http://schemas.openxmlformats.org/officeDocument/2006/relationships/hyperlink" Target="https://t.co/qSla5i0J8Q" TargetMode="External"/><Relationship Id="rId41" Type="http://schemas.openxmlformats.org/officeDocument/2006/relationships/hyperlink" Target="https://t.co/GxvPxvMGKx" TargetMode="External"/><Relationship Id="rId42" Type="http://schemas.openxmlformats.org/officeDocument/2006/relationships/hyperlink" Target="https://t.co/SQkbr4scd2" TargetMode="External"/><Relationship Id="rId43" Type="http://schemas.openxmlformats.org/officeDocument/2006/relationships/hyperlink" Target="https://t.co/utH8vdfBt2" TargetMode="External"/><Relationship Id="rId44" Type="http://schemas.openxmlformats.org/officeDocument/2006/relationships/hyperlink" Target="https://t.co/twhgMLgtZN" TargetMode="External"/><Relationship Id="rId45" Type="http://schemas.openxmlformats.org/officeDocument/2006/relationships/hyperlink" Target="https://t.co/xYHN4jrs7d" TargetMode="External"/><Relationship Id="rId46" Type="http://schemas.openxmlformats.org/officeDocument/2006/relationships/hyperlink" Target="https://t.co/csdz0e0Psz" TargetMode="External"/><Relationship Id="rId47" Type="http://schemas.openxmlformats.org/officeDocument/2006/relationships/hyperlink" Target="https://t.co/IHvQH6bkQG" TargetMode="External"/><Relationship Id="rId48" Type="http://schemas.openxmlformats.org/officeDocument/2006/relationships/hyperlink" Target="https://t.co/XRYjiHhgxI" TargetMode="External"/><Relationship Id="rId49" Type="http://schemas.openxmlformats.org/officeDocument/2006/relationships/hyperlink" Target="https://t.co/o9j4t1bTDP" TargetMode="External"/><Relationship Id="rId80" Type="http://schemas.openxmlformats.org/officeDocument/2006/relationships/hyperlink" Target="https://t.co/VQ7ur8WpEx" TargetMode="External"/><Relationship Id="rId81" Type="http://schemas.openxmlformats.org/officeDocument/2006/relationships/hyperlink" Target="https://t.co/7Sg9ZOdvmX" TargetMode="External"/><Relationship Id="rId82" Type="http://schemas.openxmlformats.org/officeDocument/2006/relationships/hyperlink" Target="https://t.co/fSzqZDblMC" TargetMode="External"/><Relationship Id="rId83" Type="http://schemas.openxmlformats.org/officeDocument/2006/relationships/hyperlink" Target="https://t.co/1w4WrjzKAg" TargetMode="External"/><Relationship Id="rId84" Type="http://schemas.openxmlformats.org/officeDocument/2006/relationships/hyperlink" Target="https://t.co/YH0ggvLAjh" TargetMode="External"/><Relationship Id="rId85" Type="http://schemas.openxmlformats.org/officeDocument/2006/relationships/hyperlink" Target="https://t.co/sIL4otz0X0" TargetMode="External"/><Relationship Id="rId86" Type="http://schemas.openxmlformats.org/officeDocument/2006/relationships/hyperlink" Target="https://t.co/UOkguZqEUh" TargetMode="External"/><Relationship Id="rId87" Type="http://schemas.openxmlformats.org/officeDocument/2006/relationships/hyperlink" Target="https://t.co/XIjvllcQWp" TargetMode="External"/><Relationship Id="rId88" Type="http://schemas.openxmlformats.org/officeDocument/2006/relationships/hyperlink" Target="https://t.co/gUpxQp5ZcU" TargetMode="External"/><Relationship Id="rId89" Type="http://schemas.openxmlformats.org/officeDocument/2006/relationships/hyperlink" Target="https://t.co/WTv1VKjP9I" TargetMode="External"/><Relationship Id="rId110" Type="http://schemas.openxmlformats.org/officeDocument/2006/relationships/hyperlink" Target="https://t.co/elw0Q55IxM" TargetMode="External"/><Relationship Id="rId111" Type="http://schemas.openxmlformats.org/officeDocument/2006/relationships/hyperlink" Target="https://t.co/LMwXMJk6kv" TargetMode="External"/><Relationship Id="rId112" Type="http://schemas.openxmlformats.org/officeDocument/2006/relationships/hyperlink" Target="https://t.co/ukqkhO3bgl" TargetMode="External"/><Relationship Id="rId113" Type="http://schemas.openxmlformats.org/officeDocument/2006/relationships/hyperlink" Target="https://t.co/4UflKXXdYm" TargetMode="External"/><Relationship Id="rId114" Type="http://schemas.openxmlformats.org/officeDocument/2006/relationships/hyperlink" Target="https://t.co/y4fDzlfaBF" TargetMode="External"/><Relationship Id="rId115" Type="http://schemas.openxmlformats.org/officeDocument/2006/relationships/hyperlink" Target="https://t.co/dUSpnXLdjH" TargetMode="External"/><Relationship Id="rId116" Type="http://schemas.openxmlformats.org/officeDocument/2006/relationships/hyperlink" Target="https://t.co/knQilga7cm" TargetMode="External"/><Relationship Id="rId117" Type="http://schemas.openxmlformats.org/officeDocument/2006/relationships/hyperlink" Target="https://t.co/jwX4FMr6QF" TargetMode="External"/><Relationship Id="rId118" Type="http://schemas.openxmlformats.org/officeDocument/2006/relationships/hyperlink" Target="https://t.co/06CFNukSg8" TargetMode="External"/><Relationship Id="rId119" Type="http://schemas.openxmlformats.org/officeDocument/2006/relationships/hyperlink" Target="https://t.co/KhnKZVXHUU" TargetMode="External"/><Relationship Id="rId150" Type="http://schemas.openxmlformats.org/officeDocument/2006/relationships/hyperlink" Target="https://t.co/RJv6I9E2HF" TargetMode="External"/><Relationship Id="rId151" Type="http://schemas.openxmlformats.org/officeDocument/2006/relationships/hyperlink" Target="https://t.co/W7Hzw0XkqV" TargetMode="External"/><Relationship Id="rId152" Type="http://schemas.openxmlformats.org/officeDocument/2006/relationships/hyperlink" Target="https://t.co/yKqhqFFsU3" TargetMode="External"/><Relationship Id="rId10" Type="http://schemas.openxmlformats.org/officeDocument/2006/relationships/hyperlink" Target="https://t.co/9VmiHiGjq0" TargetMode="External"/><Relationship Id="rId11" Type="http://schemas.openxmlformats.org/officeDocument/2006/relationships/hyperlink" Target="https://t.co/IlrPzqFH2P" TargetMode="External"/><Relationship Id="rId12" Type="http://schemas.openxmlformats.org/officeDocument/2006/relationships/hyperlink" Target="https://t.co/3Xmk6NiHyA" TargetMode="External"/><Relationship Id="rId13" Type="http://schemas.openxmlformats.org/officeDocument/2006/relationships/hyperlink" Target="https://t.co/R5QUOJwGfU" TargetMode="External"/><Relationship Id="rId14" Type="http://schemas.openxmlformats.org/officeDocument/2006/relationships/hyperlink" Target="https://t.co/3J4u3uVYXx" TargetMode="External"/><Relationship Id="rId15" Type="http://schemas.openxmlformats.org/officeDocument/2006/relationships/hyperlink" Target="https://t.co/aCXa5tmyAO" TargetMode="External"/><Relationship Id="rId16" Type="http://schemas.openxmlformats.org/officeDocument/2006/relationships/hyperlink" Target="https://t.co/VVgH2Dkg2J" TargetMode="External"/><Relationship Id="rId17" Type="http://schemas.openxmlformats.org/officeDocument/2006/relationships/hyperlink" Target="https://t.co/S45amP7QIk" TargetMode="External"/><Relationship Id="rId18" Type="http://schemas.openxmlformats.org/officeDocument/2006/relationships/hyperlink" Target="https://t.co/gXQLrilMKS" TargetMode="External"/><Relationship Id="rId19" Type="http://schemas.openxmlformats.org/officeDocument/2006/relationships/hyperlink" Target="https://t.co/LVaqD6P5oC" TargetMode="External"/><Relationship Id="rId153" Type="http://schemas.openxmlformats.org/officeDocument/2006/relationships/hyperlink" Target="https://t.co/oIxeGZOGry" TargetMode="External"/><Relationship Id="rId154" Type="http://schemas.openxmlformats.org/officeDocument/2006/relationships/hyperlink" Target="https://t.co/WvsMn1s8nL" TargetMode="External"/><Relationship Id="rId155" Type="http://schemas.openxmlformats.org/officeDocument/2006/relationships/hyperlink" Target="https://t.co/OEJ9e1NFqX" TargetMode="External"/><Relationship Id="rId156" Type="http://schemas.openxmlformats.org/officeDocument/2006/relationships/hyperlink" Target="https://t.co/jFdRhtB8La" TargetMode="External"/><Relationship Id="rId157" Type="http://schemas.openxmlformats.org/officeDocument/2006/relationships/hyperlink" Target="https://t.co/Rp5Xesn1oz" TargetMode="External"/><Relationship Id="rId158" Type="http://schemas.openxmlformats.org/officeDocument/2006/relationships/hyperlink" Target="https://t.co/a4zAzz199I" TargetMode="External"/><Relationship Id="rId159" Type="http://schemas.openxmlformats.org/officeDocument/2006/relationships/hyperlink" Target="https://t.co/QHKozwXBCa" TargetMode="External"/><Relationship Id="rId50" Type="http://schemas.openxmlformats.org/officeDocument/2006/relationships/hyperlink" Target="https://t.co/degOBkvuq6" TargetMode="External"/><Relationship Id="rId51" Type="http://schemas.openxmlformats.org/officeDocument/2006/relationships/hyperlink" Target="https://t.co/bTQzpAQCRE" TargetMode="External"/><Relationship Id="rId52" Type="http://schemas.openxmlformats.org/officeDocument/2006/relationships/hyperlink" Target="https://t.co/CpFNdhpGS0" TargetMode="External"/><Relationship Id="rId53" Type="http://schemas.openxmlformats.org/officeDocument/2006/relationships/hyperlink" Target="https://t.co/LjG9CxJtRH" TargetMode="External"/><Relationship Id="rId54" Type="http://schemas.openxmlformats.org/officeDocument/2006/relationships/hyperlink" Target="https://t.co/HUYDrpFTNb" TargetMode="External"/><Relationship Id="rId55" Type="http://schemas.openxmlformats.org/officeDocument/2006/relationships/hyperlink" Target="https://t.co/1HJcTZPreQ" TargetMode="External"/><Relationship Id="rId56" Type="http://schemas.openxmlformats.org/officeDocument/2006/relationships/hyperlink" Target="https://t.co/quePvftYg3" TargetMode="External"/><Relationship Id="rId57" Type="http://schemas.openxmlformats.org/officeDocument/2006/relationships/hyperlink" Target="https://t.co/ZMeLiApG9k" TargetMode="External"/><Relationship Id="rId58" Type="http://schemas.openxmlformats.org/officeDocument/2006/relationships/hyperlink" Target="https://t.co/5qbOBgzVFr" TargetMode="External"/><Relationship Id="rId59" Type="http://schemas.openxmlformats.org/officeDocument/2006/relationships/hyperlink" Target="https://t.co/UWMpNFQhFh" TargetMode="External"/><Relationship Id="rId90" Type="http://schemas.openxmlformats.org/officeDocument/2006/relationships/hyperlink" Target="https://t.co/j5d9bti4Vc" TargetMode="External"/><Relationship Id="rId91" Type="http://schemas.openxmlformats.org/officeDocument/2006/relationships/hyperlink" Target="https://t.co/tgGriIxfLY" TargetMode="External"/><Relationship Id="rId92" Type="http://schemas.openxmlformats.org/officeDocument/2006/relationships/hyperlink" Target="https://t.co/Q4v1FY4c1s" TargetMode="External"/><Relationship Id="rId93" Type="http://schemas.openxmlformats.org/officeDocument/2006/relationships/hyperlink" Target="https://t.co/VietvlerRW" TargetMode="External"/><Relationship Id="rId94" Type="http://schemas.openxmlformats.org/officeDocument/2006/relationships/hyperlink" Target="https://t.co/jRAETNP3Gu" TargetMode="External"/><Relationship Id="rId95" Type="http://schemas.openxmlformats.org/officeDocument/2006/relationships/hyperlink" Target="https://t.co/pm4ceAzVHE" TargetMode="External"/><Relationship Id="rId96" Type="http://schemas.openxmlformats.org/officeDocument/2006/relationships/hyperlink" Target="https://t.co/YJ2HWSM1qQ" TargetMode="External"/><Relationship Id="rId97" Type="http://schemas.openxmlformats.org/officeDocument/2006/relationships/hyperlink" Target="https://t.co/iRUzybKynz" TargetMode="External"/><Relationship Id="rId98" Type="http://schemas.openxmlformats.org/officeDocument/2006/relationships/hyperlink" Target="https://t.co/It1aE9kSNE" TargetMode="External"/><Relationship Id="rId99" Type="http://schemas.openxmlformats.org/officeDocument/2006/relationships/hyperlink" Target="https://t.co/KgxlwjixEF" TargetMode="External"/><Relationship Id="rId120" Type="http://schemas.openxmlformats.org/officeDocument/2006/relationships/hyperlink" Target="https://t.co/FRgXynHpvN" TargetMode="External"/><Relationship Id="rId121" Type="http://schemas.openxmlformats.org/officeDocument/2006/relationships/hyperlink" Target="https://t.co/bsxOikTwIo" TargetMode="External"/><Relationship Id="rId122" Type="http://schemas.openxmlformats.org/officeDocument/2006/relationships/hyperlink" Target="https://t.co/jJ5K5NlqO5" TargetMode="External"/><Relationship Id="rId123" Type="http://schemas.openxmlformats.org/officeDocument/2006/relationships/hyperlink" Target="https://t.co/zTvD9myZM0" TargetMode="External"/><Relationship Id="rId124" Type="http://schemas.openxmlformats.org/officeDocument/2006/relationships/hyperlink" Target="https://t.co/GHo5Ufs31i" TargetMode="External"/><Relationship Id="rId125" Type="http://schemas.openxmlformats.org/officeDocument/2006/relationships/hyperlink" Target="https://t.co/DQvjvDxLME" TargetMode="External"/><Relationship Id="rId126" Type="http://schemas.openxmlformats.org/officeDocument/2006/relationships/hyperlink" Target="https://t.co/tpX4YxgtuP" TargetMode="External"/><Relationship Id="rId127" Type="http://schemas.openxmlformats.org/officeDocument/2006/relationships/hyperlink" Target="https://t.co/wSKuRpY1ob" TargetMode="External"/><Relationship Id="rId128" Type="http://schemas.openxmlformats.org/officeDocument/2006/relationships/hyperlink" Target="https://t.co/9Gmjqc0h56" TargetMode="External"/><Relationship Id="rId129" Type="http://schemas.openxmlformats.org/officeDocument/2006/relationships/hyperlink" Target="https://t.co/zWVBXSLg3r" TargetMode="External"/><Relationship Id="rId160" Type="http://schemas.openxmlformats.org/officeDocument/2006/relationships/hyperlink" Target="https://t.co/48BBEaWg1x" TargetMode="External"/><Relationship Id="rId161" Type="http://schemas.openxmlformats.org/officeDocument/2006/relationships/hyperlink" Target="https://t.co/dV4YBqYUYy" TargetMode="External"/><Relationship Id="rId162" Type="http://schemas.openxmlformats.org/officeDocument/2006/relationships/hyperlink" Target="https://t.co/qc0JEUoJui" TargetMode="External"/><Relationship Id="rId20" Type="http://schemas.openxmlformats.org/officeDocument/2006/relationships/hyperlink" Target="https://t.co/6MjYaylPEQ" TargetMode="External"/><Relationship Id="rId21" Type="http://schemas.openxmlformats.org/officeDocument/2006/relationships/hyperlink" Target="https://t.co/Ka4NG6HmZt" TargetMode="External"/><Relationship Id="rId22" Type="http://schemas.openxmlformats.org/officeDocument/2006/relationships/hyperlink" Target="https://t.co/6nF3B4xxl6" TargetMode="External"/><Relationship Id="rId23" Type="http://schemas.openxmlformats.org/officeDocument/2006/relationships/hyperlink" Target="https://t.co/KdGc6NYrYS" TargetMode="External"/><Relationship Id="rId24" Type="http://schemas.openxmlformats.org/officeDocument/2006/relationships/hyperlink" Target="https://t.co/im1iXJMGOw" TargetMode="External"/><Relationship Id="rId25" Type="http://schemas.openxmlformats.org/officeDocument/2006/relationships/hyperlink" Target="https://t.co/k7SLd55s0D" TargetMode="External"/><Relationship Id="rId26" Type="http://schemas.openxmlformats.org/officeDocument/2006/relationships/hyperlink" Target="https://t.co/C8euGq1u1L" TargetMode="External"/><Relationship Id="rId27" Type="http://schemas.openxmlformats.org/officeDocument/2006/relationships/hyperlink" Target="https://t.co/iFAD8MBwKS" TargetMode="External"/><Relationship Id="rId28" Type="http://schemas.openxmlformats.org/officeDocument/2006/relationships/hyperlink" Target="https://t.co/aRkkncadm9" TargetMode="External"/><Relationship Id="rId29" Type="http://schemas.openxmlformats.org/officeDocument/2006/relationships/hyperlink" Target="https://t.co/dglkFjE1X4" TargetMode="External"/><Relationship Id="rId163" Type="http://schemas.openxmlformats.org/officeDocument/2006/relationships/fontTable" Target="fontTable.xml"/><Relationship Id="rId164" Type="http://schemas.openxmlformats.org/officeDocument/2006/relationships/theme" Target="theme/theme1.xml"/><Relationship Id="rId60" Type="http://schemas.openxmlformats.org/officeDocument/2006/relationships/hyperlink" Target="https://t.co/bEzPgfiBBa" TargetMode="External"/><Relationship Id="rId61" Type="http://schemas.openxmlformats.org/officeDocument/2006/relationships/hyperlink" Target="https://t.co/cbuVzcLRah" TargetMode="External"/><Relationship Id="rId62" Type="http://schemas.openxmlformats.org/officeDocument/2006/relationships/hyperlink" Target="https://t.co/1PgR6sPYBL" TargetMode="External"/><Relationship Id="rId63" Type="http://schemas.openxmlformats.org/officeDocument/2006/relationships/hyperlink" Target="https://t.co/EUkyuMfdnk" TargetMode="External"/><Relationship Id="rId64" Type="http://schemas.openxmlformats.org/officeDocument/2006/relationships/hyperlink" Target="https://t.co/osmQgIBHIf" TargetMode="External"/><Relationship Id="rId65" Type="http://schemas.openxmlformats.org/officeDocument/2006/relationships/hyperlink" Target="https://t.co/uDTeh59Mrl" TargetMode="External"/><Relationship Id="rId66" Type="http://schemas.openxmlformats.org/officeDocument/2006/relationships/hyperlink" Target="https://t.co/algiglML5W" TargetMode="External"/><Relationship Id="rId67" Type="http://schemas.openxmlformats.org/officeDocument/2006/relationships/hyperlink" Target="https://t.co/lCnFXJrqrX" TargetMode="External"/><Relationship Id="rId68" Type="http://schemas.openxmlformats.org/officeDocument/2006/relationships/hyperlink" Target="https://t.co/EY0lXPso8U" TargetMode="External"/><Relationship Id="rId69" Type="http://schemas.openxmlformats.org/officeDocument/2006/relationships/hyperlink" Target="https://t.co/LD8cWXmUsn" TargetMode="External"/><Relationship Id="rId130" Type="http://schemas.openxmlformats.org/officeDocument/2006/relationships/hyperlink" Target="https://t.co/xYrrd0a2Uj" TargetMode="External"/><Relationship Id="rId131" Type="http://schemas.openxmlformats.org/officeDocument/2006/relationships/hyperlink" Target="https://t.co/968c9UKY3R" TargetMode="External"/><Relationship Id="rId132" Type="http://schemas.openxmlformats.org/officeDocument/2006/relationships/hyperlink" Target="https://t.co/HHkmM9SUDx" TargetMode="External"/><Relationship Id="rId133" Type="http://schemas.openxmlformats.org/officeDocument/2006/relationships/hyperlink" Target="https://t.co/okve3AWECM" TargetMode="External"/><Relationship Id="rId134" Type="http://schemas.openxmlformats.org/officeDocument/2006/relationships/hyperlink" Target="https://t.co/l0BNchix2C" TargetMode="External"/><Relationship Id="rId135" Type="http://schemas.openxmlformats.org/officeDocument/2006/relationships/hyperlink" Target="https://t.co/j5tJ8JCejk" TargetMode="External"/><Relationship Id="rId136" Type="http://schemas.openxmlformats.org/officeDocument/2006/relationships/hyperlink" Target="https://t.co/DbTEFxksng" TargetMode="External"/><Relationship Id="rId137" Type="http://schemas.openxmlformats.org/officeDocument/2006/relationships/hyperlink" Target="https://t.co/MZzwWbivNq" TargetMode="External"/><Relationship Id="rId138" Type="http://schemas.openxmlformats.org/officeDocument/2006/relationships/hyperlink" Target="https://t.co/Fq4m5SFKwp" TargetMode="External"/><Relationship Id="rId139" Type="http://schemas.openxmlformats.org/officeDocument/2006/relationships/hyperlink" Target="https://t.co/n2L21MF0wG" TargetMode="External"/><Relationship Id="rId30" Type="http://schemas.openxmlformats.org/officeDocument/2006/relationships/hyperlink" Target="https://t.co/Ag5kU45UEl" TargetMode="External"/><Relationship Id="rId31" Type="http://schemas.openxmlformats.org/officeDocument/2006/relationships/hyperlink" Target="https://t.co/B85ONbJsVT" TargetMode="External"/><Relationship Id="rId32" Type="http://schemas.openxmlformats.org/officeDocument/2006/relationships/hyperlink" Target="https://t.co/xzcyMqUKwz" TargetMode="External"/><Relationship Id="rId33" Type="http://schemas.openxmlformats.org/officeDocument/2006/relationships/hyperlink" Target="https://t.co/U8WjORWjwC" TargetMode="External"/><Relationship Id="rId34" Type="http://schemas.openxmlformats.org/officeDocument/2006/relationships/hyperlink" Target="https://t.co/sgMQnob8vE" TargetMode="External"/><Relationship Id="rId35" Type="http://schemas.openxmlformats.org/officeDocument/2006/relationships/hyperlink" Target="https://t.co/5SjjQRBPoF" TargetMode="External"/><Relationship Id="rId36" Type="http://schemas.openxmlformats.org/officeDocument/2006/relationships/hyperlink" Target="https://t.co/R0j3LDAxjW" TargetMode="External"/><Relationship Id="rId37" Type="http://schemas.openxmlformats.org/officeDocument/2006/relationships/hyperlink" Target="https://t.co/vjNNNrSoZj" TargetMode="External"/><Relationship Id="rId38" Type="http://schemas.openxmlformats.org/officeDocument/2006/relationships/hyperlink" Target="https://t.co/dCGfvAZIv8" TargetMode="External"/><Relationship Id="rId39" Type="http://schemas.openxmlformats.org/officeDocument/2006/relationships/hyperlink" Target="https://t.co/ZN2Li5epOj" TargetMode="External"/><Relationship Id="rId70" Type="http://schemas.openxmlformats.org/officeDocument/2006/relationships/hyperlink" Target="https://t.co/UfWnrbylu3" TargetMode="External"/><Relationship Id="rId71" Type="http://schemas.openxmlformats.org/officeDocument/2006/relationships/hyperlink" Target="https://t.co/HKB4J25mB3" TargetMode="External"/><Relationship Id="rId72" Type="http://schemas.openxmlformats.org/officeDocument/2006/relationships/hyperlink" Target="https://t.co/P5pPh9AAjH" TargetMode="External"/><Relationship Id="rId73" Type="http://schemas.openxmlformats.org/officeDocument/2006/relationships/hyperlink" Target="https://t.co/2aw6Tm89GZ" TargetMode="External"/><Relationship Id="rId74" Type="http://schemas.openxmlformats.org/officeDocument/2006/relationships/hyperlink" Target="https://t.co/RWTL5B3c7j" TargetMode="External"/><Relationship Id="rId75" Type="http://schemas.openxmlformats.org/officeDocument/2006/relationships/hyperlink" Target="https://t.co/GgBEdafKfu" TargetMode="External"/><Relationship Id="rId76" Type="http://schemas.openxmlformats.org/officeDocument/2006/relationships/hyperlink" Target="https://t.co/kv7BIGy8SD" TargetMode="External"/><Relationship Id="rId77" Type="http://schemas.openxmlformats.org/officeDocument/2006/relationships/hyperlink" Target="https://t.co/3B69HfVkBM" TargetMode="External"/><Relationship Id="rId78" Type="http://schemas.openxmlformats.org/officeDocument/2006/relationships/hyperlink" Target="https://t.co/6x5NGjrGPH" TargetMode="External"/><Relationship Id="rId79" Type="http://schemas.openxmlformats.org/officeDocument/2006/relationships/hyperlink" Target="https://t.co/oUmZUDkL2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t.co/q5prrknGwE" TargetMode="External"/><Relationship Id="rId101" Type="http://schemas.openxmlformats.org/officeDocument/2006/relationships/hyperlink" Target="https://t.co/hxDcpahngV" TargetMode="External"/><Relationship Id="rId102" Type="http://schemas.openxmlformats.org/officeDocument/2006/relationships/hyperlink" Target="https://t.co/t9I13BTRXm" TargetMode="External"/><Relationship Id="rId103" Type="http://schemas.openxmlformats.org/officeDocument/2006/relationships/hyperlink" Target="https://t.co/rAgXarI69r" TargetMode="External"/><Relationship Id="rId104" Type="http://schemas.openxmlformats.org/officeDocument/2006/relationships/hyperlink" Target="https://t.co/muYIPJpoOf" TargetMode="External"/><Relationship Id="rId105" Type="http://schemas.openxmlformats.org/officeDocument/2006/relationships/hyperlink" Target="https://t.co/QlGpZpsAIi" TargetMode="External"/><Relationship Id="rId106" Type="http://schemas.openxmlformats.org/officeDocument/2006/relationships/hyperlink" Target="https://t.co/um8K692Msx" TargetMode="External"/><Relationship Id="rId107" Type="http://schemas.openxmlformats.org/officeDocument/2006/relationships/hyperlink" Target="https://t.co/CXKPgCzCta" TargetMode="External"/><Relationship Id="rId108" Type="http://schemas.openxmlformats.org/officeDocument/2006/relationships/hyperlink" Target="https://t.co/9pgTFIByjN" TargetMode="External"/><Relationship Id="rId109" Type="http://schemas.openxmlformats.org/officeDocument/2006/relationships/hyperlink" Target="https://t.co/5YQc8neQ7M" TargetMode="External"/><Relationship Id="rId5" Type="http://schemas.openxmlformats.org/officeDocument/2006/relationships/webSettings" Target="webSettings.xml"/><Relationship Id="rId6" Type="http://schemas.openxmlformats.org/officeDocument/2006/relationships/hyperlink" Target="https://t.co/Ufz1Fx8FtC" TargetMode="External"/><Relationship Id="rId7" Type="http://schemas.openxmlformats.org/officeDocument/2006/relationships/hyperlink" Target="https://t.co/Hh0UKVSxvf" TargetMode="External"/><Relationship Id="rId8" Type="http://schemas.openxmlformats.org/officeDocument/2006/relationships/hyperlink" Target="https://t.co/iwVVTvllzn" TargetMode="External"/><Relationship Id="rId9" Type="http://schemas.openxmlformats.org/officeDocument/2006/relationships/hyperlink" Target="https://t.co/29neLUxFfD" TargetMode="External"/><Relationship Id="rId140" Type="http://schemas.openxmlformats.org/officeDocument/2006/relationships/hyperlink" Target="https://t.co/a8cmSPUtVP" TargetMode="External"/><Relationship Id="rId141" Type="http://schemas.openxmlformats.org/officeDocument/2006/relationships/hyperlink" Target="https://t.co/u01wQc7tX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1CDE9-08FB-6347-9DCF-8751F1C2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6533</Words>
  <Characters>37241</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Eddie Wu</cp:lastModifiedBy>
  <cp:revision>963</cp:revision>
  <dcterms:created xsi:type="dcterms:W3CDTF">2018-03-26T21:41:00Z</dcterms:created>
  <dcterms:modified xsi:type="dcterms:W3CDTF">2018-03-27T00:30:00Z</dcterms:modified>
  <cp:category/>
</cp:coreProperties>
</file>